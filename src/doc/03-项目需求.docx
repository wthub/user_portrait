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9"/>
        <w:ind w:left="3157" w:right="3172" w:firstLine="0"/>
        <w:jc w:val="center"/>
        <w:rPr>
          <w:b/>
          <w:sz w:val="40"/>
        </w:rPr>
      </w:pPr>
      <w:bookmarkStart w:id="0" w:name="日志字段属性说明"/>
      <w:bookmarkEnd w:id="0"/>
      <w:bookmarkStart w:id="1" w:name="指标含义"/>
      <w:bookmarkEnd w:id="1"/>
      <w:r>
        <w:rPr>
          <w:b/>
          <w:sz w:val="40"/>
        </w:rPr>
        <w:t>DMP 项目需求</w:t>
      </w:r>
    </w:p>
    <w:p>
      <w:pPr>
        <w:pStyle w:val="4"/>
        <w:spacing w:before="6"/>
        <w:rPr>
          <w:b/>
          <w:sz w:val="26"/>
        </w:rPr>
      </w:pPr>
    </w:p>
    <w:p>
      <w:pPr>
        <w:pStyle w:val="2"/>
        <w:numPr>
          <w:ilvl w:val="0"/>
          <w:numId w:val="1"/>
        </w:numPr>
        <w:tabs>
          <w:tab w:val="left" w:pos="740"/>
        </w:tabs>
        <w:spacing w:before="0" w:after="0" w:line="660" w:lineRule="exact"/>
        <w:ind w:left="740" w:right="0" w:hanging="420"/>
        <w:jc w:val="left"/>
      </w:pPr>
      <w:r>
        <w:t>指标含义</w:t>
      </w:r>
    </w:p>
    <w:p>
      <w:pPr>
        <w:pStyle w:val="4"/>
        <w:spacing w:before="14"/>
        <w:rPr>
          <w:b/>
          <w:sz w:val="24"/>
        </w:rPr>
      </w:pPr>
    </w:p>
    <w:tbl>
      <w:tblPr>
        <w:tblStyle w:val="7"/>
        <w:tblW w:w="8642" w:type="dxa"/>
        <w:tblInd w:w="217" w:type="dxa"/>
        <w:tblBorders>
          <w:top w:val="single" w:color="B4C5E7" w:sz="4" w:space="0"/>
          <w:left w:val="single" w:color="B4C5E7" w:sz="4" w:space="0"/>
          <w:bottom w:val="single" w:color="B4C5E7" w:sz="4" w:space="0"/>
          <w:right w:val="single" w:color="B4C5E7" w:sz="4" w:space="0"/>
          <w:insideH w:val="single" w:color="B4C5E7" w:sz="4" w:space="0"/>
          <w:insideV w:val="single" w:color="B4C5E7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0"/>
        <w:gridCol w:w="6802"/>
      </w:tblGrid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840" w:type="dxa"/>
            <w:tcBorders>
              <w:bottom w:val="single" w:color="8EAADB" w:sz="12" w:space="0"/>
            </w:tcBorders>
            <w:shd w:val="clear" w:color="auto" w:fill="DEEAF6"/>
          </w:tcPr>
          <w:p>
            <w:pPr>
              <w:pStyle w:val="10"/>
              <w:spacing w:line="314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指标</w:t>
            </w:r>
          </w:p>
        </w:tc>
        <w:tc>
          <w:tcPr>
            <w:tcW w:w="6802" w:type="dxa"/>
            <w:tcBorders>
              <w:bottom w:val="single" w:color="8EAADB" w:sz="12" w:space="0"/>
            </w:tcBorders>
            <w:shd w:val="clear" w:color="auto" w:fill="DEEAF6"/>
          </w:tcPr>
          <w:p>
            <w:pPr>
              <w:pStyle w:val="10"/>
              <w:spacing w:line="314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定义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840" w:type="dxa"/>
            <w:tcBorders>
              <w:top w:val="single" w:color="8EAADB" w:sz="12" w:space="0"/>
            </w:tcBorders>
          </w:tcPr>
          <w:p>
            <w:pPr>
              <w:pStyle w:val="10"/>
              <w:spacing w:line="315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参与竞价数</w:t>
            </w:r>
          </w:p>
        </w:tc>
        <w:tc>
          <w:tcPr>
            <w:tcW w:w="6802" w:type="dxa"/>
            <w:tcBorders>
              <w:top w:val="single" w:color="8EAADB" w:sz="12" w:space="0"/>
            </w:tcBorders>
          </w:tcPr>
          <w:p>
            <w:pPr>
              <w:pStyle w:val="10"/>
              <w:spacing w:line="315" w:lineRule="exact"/>
              <w:ind w:left="108"/>
              <w:rPr>
                <w:sz w:val="21"/>
              </w:rPr>
            </w:pPr>
            <w:r>
              <w:rPr>
                <w:sz w:val="21"/>
              </w:rPr>
              <w:t>本日收到 ADX 平台发来的竞价请求并成功响应次数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840" w:type="dxa"/>
          </w:tcPr>
          <w:p>
            <w:pPr>
              <w:pStyle w:val="10"/>
              <w:spacing w:line="314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竞价成功数</w:t>
            </w:r>
          </w:p>
        </w:tc>
        <w:tc>
          <w:tcPr>
            <w:tcW w:w="6802" w:type="dxa"/>
          </w:tcPr>
          <w:p>
            <w:pPr>
              <w:pStyle w:val="10"/>
              <w:spacing w:line="314" w:lineRule="exact"/>
              <w:ind w:left="108"/>
              <w:rPr>
                <w:sz w:val="21"/>
              </w:rPr>
            </w:pPr>
            <w:r>
              <w:rPr>
                <w:sz w:val="21"/>
              </w:rPr>
              <w:t>在本日内成功竞价的次数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840" w:type="dxa"/>
          </w:tcPr>
          <w:p>
            <w:pPr>
              <w:pStyle w:val="10"/>
              <w:spacing w:line="314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竞价成功率</w:t>
            </w:r>
          </w:p>
        </w:tc>
        <w:tc>
          <w:tcPr>
            <w:tcW w:w="6802" w:type="dxa"/>
          </w:tcPr>
          <w:p>
            <w:pPr>
              <w:pStyle w:val="10"/>
              <w:spacing w:line="314" w:lineRule="exact"/>
              <w:ind w:left="108"/>
              <w:rPr>
                <w:sz w:val="21"/>
              </w:rPr>
            </w:pPr>
            <w:r>
              <w:rPr>
                <w:sz w:val="21"/>
              </w:rPr>
              <w:t>竞价成功率=竞价成功数/参与竞价数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840" w:type="dxa"/>
          </w:tcPr>
          <w:p>
            <w:pPr>
              <w:pStyle w:val="10"/>
              <w:spacing w:line="316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展示量（曝光）</w:t>
            </w:r>
          </w:p>
        </w:tc>
        <w:tc>
          <w:tcPr>
            <w:tcW w:w="6802" w:type="dxa"/>
          </w:tcPr>
          <w:p>
            <w:pPr>
              <w:pStyle w:val="10"/>
              <w:spacing w:line="316" w:lineRule="exact"/>
              <w:ind w:left="108"/>
              <w:rPr>
                <w:sz w:val="21"/>
              </w:rPr>
            </w:pPr>
            <w:r>
              <w:rPr>
                <w:sz w:val="21"/>
              </w:rPr>
              <w:t>广告在终端被显示的数量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840" w:type="dxa"/>
          </w:tcPr>
          <w:p>
            <w:pPr>
              <w:pStyle w:val="10"/>
              <w:spacing w:line="315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点击量</w:t>
            </w:r>
          </w:p>
        </w:tc>
        <w:tc>
          <w:tcPr>
            <w:tcW w:w="6802" w:type="dxa"/>
          </w:tcPr>
          <w:p>
            <w:pPr>
              <w:pStyle w:val="10"/>
              <w:spacing w:line="315" w:lineRule="exact"/>
              <w:ind w:left="108"/>
              <w:rPr>
                <w:sz w:val="21"/>
              </w:rPr>
            </w:pPr>
            <w:r>
              <w:rPr>
                <w:sz w:val="21"/>
              </w:rPr>
              <w:t>广告展示后被终端用户点击的数量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840" w:type="dxa"/>
          </w:tcPr>
          <w:p>
            <w:pPr>
              <w:pStyle w:val="10"/>
              <w:spacing w:line="314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点击率</w:t>
            </w:r>
          </w:p>
        </w:tc>
        <w:tc>
          <w:tcPr>
            <w:tcW w:w="6802" w:type="dxa"/>
          </w:tcPr>
          <w:p>
            <w:pPr>
              <w:pStyle w:val="10"/>
              <w:spacing w:line="314" w:lineRule="exact"/>
              <w:ind w:left="108"/>
              <w:rPr>
                <w:sz w:val="21"/>
              </w:rPr>
            </w:pPr>
            <w:r>
              <w:rPr>
                <w:sz w:val="21"/>
              </w:rPr>
              <w:t>点击率=点击量/展示量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840" w:type="dxa"/>
          </w:tcPr>
          <w:p>
            <w:pPr>
              <w:pStyle w:val="10"/>
              <w:spacing w:line="314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ECPC</w:t>
            </w:r>
          </w:p>
        </w:tc>
        <w:tc>
          <w:tcPr>
            <w:tcW w:w="6802" w:type="dxa"/>
          </w:tcPr>
          <w:p>
            <w:pPr>
              <w:pStyle w:val="10"/>
              <w:spacing w:line="314" w:lineRule="exact"/>
              <w:ind w:left="108"/>
              <w:rPr>
                <w:sz w:val="21"/>
              </w:rPr>
            </w:pPr>
            <w:r>
              <w:rPr>
                <w:sz w:val="21"/>
              </w:rPr>
              <w:t>eCPC=成本/点击量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840" w:type="dxa"/>
          </w:tcPr>
          <w:p>
            <w:pPr>
              <w:pStyle w:val="10"/>
              <w:spacing w:line="316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ECPM</w:t>
            </w:r>
          </w:p>
        </w:tc>
        <w:tc>
          <w:tcPr>
            <w:tcW w:w="6802" w:type="dxa"/>
          </w:tcPr>
          <w:p>
            <w:pPr>
              <w:pStyle w:val="10"/>
              <w:spacing w:line="316" w:lineRule="exact"/>
              <w:ind w:left="108"/>
              <w:rPr>
                <w:sz w:val="21"/>
              </w:rPr>
            </w:pPr>
            <w:r>
              <w:rPr>
                <w:sz w:val="21"/>
              </w:rPr>
              <w:t>eCPM=成本/展示量*1000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840" w:type="dxa"/>
          </w:tcPr>
          <w:p>
            <w:pPr>
              <w:pStyle w:val="10"/>
              <w:spacing w:line="315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消费</w:t>
            </w:r>
          </w:p>
        </w:tc>
        <w:tc>
          <w:tcPr>
            <w:tcW w:w="6802" w:type="dxa"/>
          </w:tcPr>
          <w:p>
            <w:pPr>
              <w:pStyle w:val="10"/>
              <w:spacing w:line="315" w:lineRule="exact"/>
              <w:ind w:left="108"/>
              <w:rPr>
                <w:sz w:val="21"/>
              </w:rPr>
            </w:pPr>
            <w:r>
              <w:rPr>
                <w:sz w:val="21"/>
              </w:rPr>
              <w:t>收取广告主支付的用于广告投放的费用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840" w:type="dxa"/>
          </w:tcPr>
          <w:p>
            <w:pPr>
              <w:pStyle w:val="10"/>
              <w:spacing w:line="314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成本</w:t>
            </w:r>
          </w:p>
        </w:tc>
        <w:tc>
          <w:tcPr>
            <w:tcW w:w="6802" w:type="dxa"/>
          </w:tcPr>
          <w:p>
            <w:pPr>
              <w:pStyle w:val="10"/>
              <w:spacing w:line="314" w:lineRule="exact"/>
              <w:ind w:left="108"/>
              <w:rPr>
                <w:sz w:val="21"/>
              </w:rPr>
            </w:pPr>
            <w:r>
              <w:rPr>
                <w:sz w:val="21"/>
              </w:rPr>
              <w:t>广告花费在渠道与媒体上的费用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840" w:type="dxa"/>
          </w:tcPr>
          <w:p>
            <w:pPr>
              <w:pStyle w:val="10"/>
              <w:spacing w:line="314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毛利</w:t>
            </w:r>
          </w:p>
        </w:tc>
        <w:tc>
          <w:tcPr>
            <w:tcW w:w="6802" w:type="dxa"/>
          </w:tcPr>
          <w:p>
            <w:pPr>
              <w:pStyle w:val="10"/>
              <w:spacing w:line="314" w:lineRule="exact"/>
              <w:ind w:left="108"/>
              <w:rPr>
                <w:sz w:val="21"/>
              </w:rPr>
            </w:pPr>
            <w:r>
              <w:rPr>
                <w:sz w:val="21"/>
              </w:rPr>
              <w:t>毛利=消费-成本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6"/>
        <w:rPr>
          <w:b/>
          <w:sz w:val="26"/>
        </w:rPr>
      </w:pPr>
    </w:p>
    <w:p>
      <w:pPr>
        <w:pStyle w:val="9"/>
        <w:numPr>
          <w:ilvl w:val="0"/>
          <w:numId w:val="1"/>
        </w:numPr>
        <w:tabs>
          <w:tab w:val="left" w:pos="740"/>
        </w:tabs>
        <w:spacing w:before="0" w:after="0" w:line="660" w:lineRule="exact"/>
        <w:ind w:left="740" w:right="0" w:hanging="420"/>
        <w:jc w:val="left"/>
        <w:rPr>
          <w:b/>
          <w:sz w:val="44"/>
        </w:rPr>
      </w:pPr>
      <w:r>
        <w:rPr>
          <w:b/>
          <w:sz w:val="44"/>
        </w:rPr>
        <w:t>日志字段属性说明</w:t>
      </w:r>
    </w:p>
    <w:tbl>
      <w:tblPr>
        <w:tblStyle w:val="7"/>
        <w:tblpPr w:leftFromText="180" w:rightFromText="180" w:vertAnchor="text" w:horzAnchor="page" w:tblpX="1803" w:tblpY="669"/>
        <w:tblOverlap w:val="never"/>
        <w:tblW w:w="8642" w:type="dxa"/>
        <w:tblInd w:w="0" w:type="dxa"/>
        <w:tblBorders>
          <w:top w:val="single" w:color="B4C5E7" w:sz="4" w:space="0"/>
          <w:left w:val="single" w:color="B4C5E7" w:sz="4" w:space="0"/>
          <w:bottom w:val="single" w:color="B4C5E7" w:sz="4" w:space="0"/>
          <w:right w:val="single" w:color="B4C5E7" w:sz="4" w:space="0"/>
          <w:insideH w:val="single" w:color="B4C5E7" w:sz="4" w:space="0"/>
          <w:insideV w:val="single" w:color="B4C5E7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6"/>
        <w:gridCol w:w="2551"/>
        <w:gridCol w:w="5245"/>
      </w:tblGrid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6" w:type="dxa"/>
            <w:tcBorders>
              <w:bottom w:val="single" w:color="8EAADB" w:sz="12" w:space="0"/>
            </w:tcBorders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序号</w:t>
            </w:r>
          </w:p>
        </w:tc>
        <w:tc>
          <w:tcPr>
            <w:tcW w:w="2551" w:type="dxa"/>
            <w:tcBorders>
              <w:bottom w:val="single" w:color="8EAADB" w:sz="12" w:space="0"/>
            </w:tcBorders>
          </w:tcPr>
          <w:p>
            <w:pPr>
              <w:pStyle w:val="10"/>
              <w:spacing w:line="29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属性名称</w:t>
            </w:r>
          </w:p>
        </w:tc>
        <w:tc>
          <w:tcPr>
            <w:tcW w:w="5245" w:type="dxa"/>
            <w:tcBorders>
              <w:bottom w:val="single" w:color="8EAADB" w:sz="12" w:space="0"/>
            </w:tcBorders>
          </w:tcPr>
          <w:p>
            <w:pPr>
              <w:pStyle w:val="10"/>
              <w:spacing w:line="29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描述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  <w:tcBorders>
              <w:top w:val="single" w:color="8EAADB" w:sz="12" w:space="0"/>
            </w:tcBorders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1</w:t>
            </w:r>
          </w:p>
        </w:tc>
        <w:tc>
          <w:tcPr>
            <w:tcW w:w="2551" w:type="dxa"/>
            <w:tcBorders>
              <w:top w:val="single" w:color="8EAADB" w:sz="12" w:space="0"/>
            </w:tcBorders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sessionid: String,</w:t>
            </w:r>
          </w:p>
        </w:tc>
        <w:tc>
          <w:tcPr>
            <w:tcW w:w="5245" w:type="dxa"/>
            <w:tcBorders>
              <w:top w:val="single" w:color="8EAADB" w:sz="12" w:space="0"/>
            </w:tcBorders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会话标识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2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advertisersid: Int,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广告主 id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3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adorderid: Int,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广告 id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4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adcreativeid: Int,</w:t>
            </w:r>
          </w:p>
        </w:tc>
        <w:tc>
          <w:tcPr>
            <w:tcW w:w="5245" w:type="dxa"/>
          </w:tcPr>
          <w:p>
            <w:pPr>
              <w:pStyle w:val="10"/>
              <w:tabs>
                <w:tab w:val="left" w:pos="1481"/>
              </w:tabs>
              <w:spacing w:line="292" w:lineRule="exact"/>
              <w:rPr>
                <w:sz w:val="21"/>
              </w:rPr>
            </w:pPr>
            <w:r>
              <w:rPr>
                <w:sz w:val="21"/>
              </w:rPr>
              <w:t>广告创意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( &gt;= 200000 :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dsp)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5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adplatformproviderid: Int,</w:t>
            </w:r>
          </w:p>
        </w:tc>
        <w:tc>
          <w:tcPr>
            <w:tcW w:w="5245" w:type="dxa"/>
          </w:tcPr>
          <w:p>
            <w:pPr>
              <w:pStyle w:val="10"/>
              <w:tabs>
                <w:tab w:val="left" w:pos="1587"/>
              </w:tabs>
              <w:spacing w:line="292" w:lineRule="exact"/>
              <w:rPr>
                <w:sz w:val="21"/>
              </w:rPr>
            </w:pPr>
            <w:r>
              <w:rPr>
                <w:sz w:val="21"/>
              </w:rPr>
              <w:t>广告平台商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(&gt;= 100000: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rtb)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6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sdkversion: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sdk 版本号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7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adplatformkey: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平台商 key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8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putinmodeltype: Int,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针对广告主的投放模式,1：展示量投放 2：点击量投放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9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requestmode: Int,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数据请求方式（1:请求、2:展示、3:点击）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10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adprice: Double,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广告价格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11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adppprice: Double,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平台商价格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12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requestdate: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请求时间,格式为：yyyy-m-dd hh:mm:ss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13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ip: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设备用户的真实 ip 地址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14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appid: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应用 id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46" w:type="dxa"/>
          </w:tcPr>
          <w:p>
            <w:pPr>
              <w:pStyle w:val="10"/>
              <w:spacing w:line="290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15</w:t>
            </w:r>
          </w:p>
        </w:tc>
        <w:tc>
          <w:tcPr>
            <w:tcW w:w="2551" w:type="dxa"/>
          </w:tcPr>
          <w:p>
            <w:pPr>
              <w:pStyle w:val="10"/>
              <w:spacing w:line="290" w:lineRule="exact"/>
              <w:rPr>
                <w:sz w:val="21"/>
              </w:rPr>
            </w:pPr>
            <w:r>
              <w:rPr>
                <w:sz w:val="21"/>
              </w:rPr>
              <w:t>appname: String,</w:t>
            </w:r>
          </w:p>
        </w:tc>
        <w:tc>
          <w:tcPr>
            <w:tcW w:w="5245" w:type="dxa"/>
          </w:tcPr>
          <w:p>
            <w:pPr>
              <w:pStyle w:val="10"/>
              <w:spacing w:line="290" w:lineRule="exact"/>
              <w:rPr>
                <w:sz w:val="21"/>
              </w:rPr>
            </w:pPr>
            <w:r>
              <w:rPr>
                <w:sz w:val="21"/>
              </w:rPr>
              <w:t>应用名称</w:t>
            </w:r>
          </w:p>
        </w:tc>
      </w:tr>
    </w:tbl>
    <w:p>
      <w:pPr>
        <w:spacing w:after="0" w:line="290" w:lineRule="exact"/>
        <w:rPr>
          <w:sz w:val="21"/>
        </w:rPr>
        <w:sectPr>
          <w:headerReference r:id="rId3" w:type="default"/>
          <w:pgSz w:w="11910" w:h="16840"/>
          <w:pgMar w:top="1420" w:right="1460" w:bottom="280" w:left="1480" w:header="868" w:footer="720" w:gutter="0"/>
        </w:sectPr>
      </w:pPr>
    </w:p>
    <w:tbl>
      <w:tblPr>
        <w:tblStyle w:val="7"/>
        <w:tblW w:w="8642" w:type="dxa"/>
        <w:tblInd w:w="217" w:type="dxa"/>
        <w:tblBorders>
          <w:top w:val="single" w:color="B4C5E7" w:sz="4" w:space="0"/>
          <w:left w:val="single" w:color="B4C5E7" w:sz="4" w:space="0"/>
          <w:bottom w:val="single" w:color="B4C5E7" w:sz="4" w:space="0"/>
          <w:right w:val="single" w:color="B4C5E7" w:sz="4" w:space="0"/>
          <w:insideH w:val="single" w:color="B4C5E7" w:sz="4" w:space="0"/>
          <w:insideV w:val="single" w:color="B4C5E7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6"/>
        <w:gridCol w:w="2551"/>
        <w:gridCol w:w="5245"/>
      </w:tblGrid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16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uuid: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设备唯一标识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17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device: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设备型号，如 htc、iphone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18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client: Int,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设备类型 （1：android 2：ios 3：wp）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19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osversion: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设备操作系统版本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20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density: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设备屏幕的密度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21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pw: Int,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设备屏幕宽度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22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ph: Int,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设备屏幕高度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23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long: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设备所在经度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24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lat: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设备所在纬度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25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provincename: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设备所在省份名称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26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cityname: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设备所在城市名称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27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ispid: Int,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运营商 id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28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ispname: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运营商名称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29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networkmannerid: Int,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联网方式 id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46" w:type="dxa"/>
          </w:tcPr>
          <w:p>
            <w:pPr>
              <w:pStyle w:val="10"/>
              <w:spacing w:line="313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30</w:t>
            </w:r>
          </w:p>
        </w:tc>
        <w:tc>
          <w:tcPr>
            <w:tcW w:w="2551" w:type="dxa"/>
          </w:tcPr>
          <w:p>
            <w:pPr>
              <w:pStyle w:val="10"/>
              <w:spacing w:line="311" w:lineRule="exact"/>
              <w:rPr>
                <w:sz w:val="21"/>
              </w:rPr>
            </w:pPr>
            <w:r>
              <w:rPr>
                <w:sz w:val="21"/>
              </w:rPr>
              <w:t>networkmannername:</w:t>
            </w:r>
          </w:p>
          <w:p>
            <w:pPr>
              <w:pStyle w:val="10"/>
              <w:spacing w:line="293" w:lineRule="exact"/>
              <w:rPr>
                <w:sz w:val="21"/>
              </w:rPr>
            </w:pPr>
            <w:r>
              <w:rPr>
                <w:sz w:val="21"/>
              </w:rPr>
              <w:t>String,</w:t>
            </w:r>
          </w:p>
        </w:tc>
        <w:tc>
          <w:tcPr>
            <w:tcW w:w="5245" w:type="dxa"/>
          </w:tcPr>
          <w:p>
            <w:pPr>
              <w:pStyle w:val="10"/>
              <w:spacing w:line="313" w:lineRule="exact"/>
              <w:rPr>
                <w:sz w:val="21"/>
              </w:rPr>
            </w:pPr>
            <w:r>
              <w:rPr>
                <w:sz w:val="21"/>
              </w:rPr>
              <w:t>联网方式名称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31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iseffective: Int,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有效标识（有效指可以正常计费的）(0：无效 1：有效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32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isbilling: Int,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是否收费（0：未收费 1：已收费）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33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adspacetype: Int,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广告位类型（1：banner 2：插屏 3：全屏）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34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adspacetypename: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广告位类型名称（banner、插屏、全屏）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35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devicetype: Int,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设备类型（1：手机 2：平板）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36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processnode: Int,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流程节点（1：请求量 kpi 2：有效请求 3：广告请求）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37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apptype: Int,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应用类型 id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38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district: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设备所在县名称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39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paymode: Int,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针对平台商的支付模式，1：展示量投放(CPM) 2：点击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40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isbid: Int,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是否 rtb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41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bidprice: Double,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rtb 竞价价格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42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winprice: Double,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rtb 竞价成功价格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43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iswin: Int,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是否竞价成功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44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cur: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values:usd|rmb 等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45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rate: Double,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汇率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46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cnywinprice: Double,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rtb 竞价成功转换成人民币的价格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47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imei: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Imei</w:t>
            </w:r>
            <w:r>
              <w:rPr>
                <w:rFonts w:hint="eastAsia"/>
                <w:sz w:val="21"/>
                <w:lang w:eastAsia="zh-CN"/>
              </w:rPr>
              <w:t>（</w:t>
            </w:r>
            <w:r>
              <w:rPr>
                <w:rFonts w:hint="eastAsia"/>
                <w:sz w:val="21"/>
                <w:lang w:val="en-US" w:eastAsia="zh-CN"/>
              </w:rPr>
              <w:t>移动设备识别码</w:t>
            </w:r>
            <w:r>
              <w:rPr>
                <w:rFonts w:hint="eastAsia"/>
                <w:sz w:val="21"/>
                <w:lang w:eastAsia="zh-CN"/>
              </w:rPr>
              <w:t>）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48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mac: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Mac</w:t>
            </w:r>
            <w:r>
              <w:rPr>
                <w:rFonts w:hint="eastAsia"/>
                <w:sz w:val="21"/>
                <w:lang w:eastAsia="zh-CN"/>
              </w:rPr>
              <w:t>（</w:t>
            </w:r>
            <w:r>
              <w:rPr>
                <w:rFonts w:hint="eastAsia"/>
                <w:sz w:val="21"/>
                <w:lang w:val="en-US" w:eastAsia="zh-CN"/>
              </w:rPr>
              <w:t>苹果设备</w:t>
            </w:r>
            <w:r>
              <w:rPr>
                <w:rFonts w:hint="eastAsia"/>
                <w:sz w:val="21"/>
                <w:lang w:eastAsia="zh-CN"/>
              </w:rPr>
              <w:t>）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49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idfa: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Idfa</w:t>
            </w:r>
            <w:r>
              <w:rPr>
                <w:rFonts w:hint="eastAsia"/>
                <w:sz w:val="21"/>
                <w:lang w:eastAsia="zh-CN"/>
              </w:rPr>
              <w:t>（</w:t>
            </w:r>
            <w:r>
              <w:rPr>
                <w:rFonts w:hint="eastAsia"/>
                <w:sz w:val="21"/>
                <w:lang w:val="en-US" w:eastAsia="zh-CN"/>
              </w:rPr>
              <w:t>广告标识符</w:t>
            </w:r>
            <w:r>
              <w:rPr>
                <w:rFonts w:hint="eastAsia"/>
                <w:sz w:val="21"/>
                <w:lang w:eastAsia="zh-CN"/>
              </w:rPr>
              <w:t>）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50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openudid: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Openudid</w:t>
            </w:r>
            <w:r>
              <w:rPr>
                <w:rFonts w:hint="eastAsia"/>
                <w:sz w:val="21"/>
                <w:lang w:eastAsia="zh-CN"/>
              </w:rPr>
              <w:t>（</w:t>
            </w:r>
            <w:r>
              <w:rPr>
                <w:rFonts w:hint="eastAsia"/>
                <w:sz w:val="21"/>
                <w:lang w:val="en-US" w:eastAsia="zh-CN"/>
              </w:rPr>
              <w:t>UDID的第三方解决方案</w:t>
            </w:r>
            <w:r>
              <w:rPr>
                <w:rFonts w:hint="eastAsia"/>
                <w:sz w:val="21"/>
                <w:lang w:eastAsia="zh-CN"/>
              </w:rPr>
              <w:t>）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51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androidid: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Androidid</w:t>
            </w:r>
            <w:r>
              <w:rPr>
                <w:rFonts w:hint="eastAsia"/>
                <w:sz w:val="21"/>
                <w:lang w:eastAsia="zh-CN"/>
              </w:rPr>
              <w:t>（</w:t>
            </w:r>
            <w:r>
              <w:rPr>
                <w:rFonts w:hint="eastAsia"/>
                <w:sz w:val="21"/>
                <w:lang w:val="en-US" w:eastAsia="zh-CN"/>
              </w:rPr>
              <w:t>安卓设备的唯一id</w:t>
            </w:r>
            <w:r>
              <w:rPr>
                <w:rFonts w:hint="eastAsia"/>
                <w:sz w:val="21"/>
                <w:lang w:eastAsia="zh-CN"/>
              </w:rPr>
              <w:t>）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52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rtbprovince: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rtb 省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53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rtbcity: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rtb 市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54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rtbdistrict: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rtb 区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55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rtbstreet: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rtb 街 道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56</w:t>
            </w:r>
          </w:p>
        </w:tc>
        <w:tc>
          <w:tcPr>
            <w:tcW w:w="2551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storeurl: String,</w:t>
            </w:r>
          </w:p>
        </w:tc>
        <w:tc>
          <w:tcPr>
            <w:tcW w:w="5245" w:type="dxa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app 的市场下载地址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46" w:type="dxa"/>
          </w:tcPr>
          <w:p>
            <w:pPr>
              <w:pStyle w:val="10"/>
              <w:spacing w:line="290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57</w:t>
            </w:r>
          </w:p>
        </w:tc>
        <w:tc>
          <w:tcPr>
            <w:tcW w:w="2551" w:type="dxa"/>
          </w:tcPr>
          <w:p>
            <w:pPr>
              <w:pStyle w:val="10"/>
              <w:spacing w:line="290" w:lineRule="exact"/>
              <w:rPr>
                <w:sz w:val="21"/>
              </w:rPr>
            </w:pPr>
            <w:r>
              <w:rPr>
                <w:sz w:val="21"/>
              </w:rPr>
              <w:t>realip: String,</w:t>
            </w:r>
          </w:p>
        </w:tc>
        <w:tc>
          <w:tcPr>
            <w:tcW w:w="5245" w:type="dxa"/>
          </w:tcPr>
          <w:p>
            <w:pPr>
              <w:pStyle w:val="10"/>
              <w:spacing w:line="290" w:lineRule="exact"/>
              <w:rPr>
                <w:sz w:val="21"/>
              </w:rPr>
            </w:pPr>
            <w:r>
              <w:rPr>
                <w:sz w:val="21"/>
              </w:rPr>
              <w:t>真实 ip</w:t>
            </w:r>
          </w:p>
        </w:tc>
      </w:tr>
    </w:tbl>
    <w:p>
      <w:pPr>
        <w:rPr>
          <w:sz w:val="2"/>
          <w:szCs w:val="2"/>
        </w:rPr>
      </w:pPr>
    </w:p>
    <w:p>
      <w:pPr>
        <w:spacing w:after="0"/>
        <w:rPr>
          <w:sz w:val="2"/>
          <w:szCs w:val="2"/>
        </w:rPr>
        <w:sectPr>
          <w:pgSz w:w="11910" w:h="16840"/>
          <w:pgMar w:top="1420" w:right="1460" w:bottom="280" w:left="1480" w:header="868" w:footer="0" w:gutter="0"/>
        </w:sectPr>
      </w:pPr>
    </w:p>
    <w:tbl>
      <w:tblPr>
        <w:tblStyle w:val="7"/>
        <w:tblW w:w="8642" w:type="dxa"/>
        <w:tblInd w:w="217" w:type="dxa"/>
        <w:tblBorders>
          <w:top w:val="single" w:color="B4C5E7" w:sz="4" w:space="0"/>
          <w:left w:val="single" w:color="B4C5E7" w:sz="4" w:space="0"/>
          <w:bottom w:val="single" w:color="B4C5E7" w:sz="4" w:space="0"/>
          <w:right w:val="single" w:color="B4C5E7" w:sz="4" w:space="0"/>
          <w:insideH w:val="single" w:color="B4C5E7" w:sz="4" w:space="0"/>
          <w:insideV w:val="single" w:color="B4C5E7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"/>
        <w:gridCol w:w="233"/>
        <w:gridCol w:w="505"/>
        <w:gridCol w:w="108"/>
        <w:gridCol w:w="1505"/>
        <w:gridCol w:w="608"/>
        <w:gridCol w:w="330"/>
        <w:gridCol w:w="108"/>
        <w:gridCol w:w="420"/>
        <w:gridCol w:w="1167"/>
        <w:gridCol w:w="3550"/>
      </w:tblGrid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bookmarkStart w:id="2" w:name="3.1 日志转Parquet文件"/>
            <w:bookmarkEnd w:id="2"/>
            <w:r>
              <w:rPr>
                <w:b/>
                <w:sz w:val="21"/>
              </w:rPr>
              <w:t>58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bookmarkStart w:id="3" w:name="需求"/>
            <w:bookmarkEnd w:id="3"/>
            <w:r>
              <w:rPr>
                <w:sz w:val="21"/>
              </w:rPr>
              <w:t>isqualityapp: Int,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优选标识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</w:tblPrEx>
        <w:trPr>
          <w:trHeight w:val="311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59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bidfloor: Double,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底价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60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aw: Int,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广告位的宽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61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ah: Int,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广告位的高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62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imeimd5: String,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imei_md5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63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macmd5: String,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mac_md5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64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idfamd5: String,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idfa_md5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65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openudidmd5: String,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openudid_md5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66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androididmd5: String,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androidid_md5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67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imeisha1: String,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imei_sha1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68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macsha1: String,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mac_sha1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69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idfasha1: String,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idfa_sha1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70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openudidsha1: String,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openudid_sha1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71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androididsha1: String,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androidid_sha1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72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uuidunknow: String,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uuid_unknow tanx 密文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8" w:type="dxa"/>
            <w:tcBorders>
              <w:right w:val="nil"/>
            </w:tcBorders>
          </w:tcPr>
          <w:p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3" w:type="dxa"/>
            <w:tcBorders>
              <w:left w:val="nil"/>
              <w:right w:val="nil"/>
            </w:tcBorders>
            <w:shd w:val="clear" w:color="auto" w:fill="FFFF00"/>
          </w:tcPr>
          <w:p>
            <w:pPr>
              <w:pStyle w:val="10"/>
              <w:spacing w:line="292" w:lineRule="exact"/>
              <w:ind w:left="4" w:right="-1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73</w:t>
            </w:r>
          </w:p>
        </w:tc>
        <w:tc>
          <w:tcPr>
            <w:tcW w:w="505" w:type="dxa"/>
            <w:tcBorders>
              <w:left w:val="nil"/>
            </w:tcBorders>
          </w:tcPr>
          <w:p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8" w:type="dxa"/>
            <w:tcBorders>
              <w:right w:val="nil"/>
            </w:tcBorders>
          </w:tcPr>
          <w:p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3" w:type="dxa"/>
            <w:gridSpan w:val="2"/>
            <w:tcBorders>
              <w:left w:val="nil"/>
              <w:right w:val="nil"/>
            </w:tcBorders>
            <w:shd w:val="clear" w:color="auto" w:fill="FFFF00"/>
          </w:tcPr>
          <w:p>
            <w:pPr>
              <w:pStyle w:val="10"/>
              <w:spacing w:line="292" w:lineRule="exact"/>
              <w:ind w:left="3" w:right="-15"/>
              <w:rPr>
                <w:sz w:val="21"/>
              </w:rPr>
            </w:pPr>
            <w:r>
              <w:rPr>
                <w:sz w:val="21"/>
              </w:rPr>
              <w:t>decuuidunknow: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String,</w:t>
            </w:r>
          </w:p>
        </w:tc>
        <w:tc>
          <w:tcPr>
            <w:tcW w:w="330" w:type="dxa"/>
            <w:tcBorders>
              <w:left w:val="nil"/>
            </w:tcBorders>
          </w:tcPr>
          <w:p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8" w:type="dxa"/>
            <w:tcBorders>
              <w:right w:val="nil"/>
            </w:tcBorders>
          </w:tcPr>
          <w:p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87" w:type="dxa"/>
            <w:gridSpan w:val="2"/>
            <w:tcBorders>
              <w:left w:val="nil"/>
              <w:right w:val="nil"/>
            </w:tcBorders>
            <w:shd w:val="clear" w:color="auto" w:fill="FFFF00"/>
          </w:tcPr>
          <w:p>
            <w:pPr>
              <w:pStyle w:val="10"/>
              <w:spacing w:line="292" w:lineRule="exact"/>
              <w:ind w:left="3" w:right="-15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解密的 </w:t>
            </w:r>
            <w:r>
              <w:rPr>
                <w:sz w:val="21"/>
              </w:rPr>
              <w:t>tanx</w:t>
            </w:r>
            <w:r>
              <w:rPr>
                <w:spacing w:val="14"/>
                <w:sz w:val="21"/>
              </w:rPr>
              <w:t xml:space="preserve"> 明文</w:t>
            </w:r>
          </w:p>
        </w:tc>
        <w:tc>
          <w:tcPr>
            <w:tcW w:w="3550" w:type="dxa"/>
            <w:tcBorders>
              <w:left w:val="nil"/>
            </w:tcBorders>
          </w:tcPr>
          <w:p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74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userid: String,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平台用户 id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8" w:type="dxa"/>
            <w:tcBorders>
              <w:right w:val="nil"/>
            </w:tcBorders>
          </w:tcPr>
          <w:p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3" w:type="dxa"/>
            <w:tcBorders>
              <w:left w:val="nil"/>
              <w:right w:val="nil"/>
            </w:tcBorders>
            <w:shd w:val="clear" w:color="auto" w:fill="FFFF00"/>
          </w:tcPr>
          <w:p>
            <w:pPr>
              <w:pStyle w:val="10"/>
              <w:spacing w:line="292" w:lineRule="exact"/>
              <w:ind w:left="4" w:right="-1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75</w:t>
            </w:r>
          </w:p>
        </w:tc>
        <w:tc>
          <w:tcPr>
            <w:tcW w:w="505" w:type="dxa"/>
            <w:tcBorders>
              <w:left w:val="nil"/>
            </w:tcBorders>
          </w:tcPr>
          <w:p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8" w:type="dxa"/>
            <w:tcBorders>
              <w:right w:val="nil"/>
            </w:tcBorders>
          </w:tcPr>
          <w:p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5" w:type="dxa"/>
            <w:tcBorders>
              <w:left w:val="nil"/>
              <w:right w:val="nil"/>
            </w:tcBorders>
            <w:shd w:val="clear" w:color="auto" w:fill="FFFF00"/>
          </w:tcPr>
          <w:p>
            <w:pPr>
              <w:pStyle w:val="10"/>
              <w:spacing w:line="292" w:lineRule="exact"/>
              <w:ind w:left="3"/>
              <w:rPr>
                <w:sz w:val="21"/>
              </w:rPr>
            </w:pPr>
            <w:r>
              <w:rPr>
                <w:sz w:val="21"/>
              </w:rPr>
              <w:t>reqdate: String,</w:t>
            </w:r>
          </w:p>
        </w:tc>
        <w:tc>
          <w:tcPr>
            <w:tcW w:w="938" w:type="dxa"/>
            <w:gridSpan w:val="2"/>
            <w:tcBorders>
              <w:left w:val="nil"/>
            </w:tcBorders>
          </w:tcPr>
          <w:p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8" w:type="dxa"/>
            <w:tcBorders>
              <w:right w:val="nil"/>
            </w:tcBorders>
          </w:tcPr>
          <w:p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FFFF00"/>
          </w:tcPr>
          <w:p>
            <w:pPr>
              <w:pStyle w:val="10"/>
              <w:spacing w:line="292" w:lineRule="exact"/>
              <w:ind w:left="3" w:right="-15"/>
              <w:jc w:val="center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4717" w:type="dxa"/>
            <w:gridSpan w:val="2"/>
            <w:tcBorders>
              <w:left w:val="nil"/>
            </w:tcBorders>
          </w:tcPr>
          <w:p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8" w:type="dxa"/>
            <w:tcBorders>
              <w:right w:val="nil"/>
            </w:tcBorders>
          </w:tcPr>
          <w:p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3" w:type="dxa"/>
            <w:tcBorders>
              <w:left w:val="nil"/>
              <w:right w:val="nil"/>
            </w:tcBorders>
            <w:shd w:val="clear" w:color="auto" w:fill="FFFF00"/>
          </w:tcPr>
          <w:p>
            <w:pPr>
              <w:pStyle w:val="10"/>
              <w:spacing w:line="292" w:lineRule="exact"/>
              <w:ind w:left="4" w:right="-1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76</w:t>
            </w:r>
          </w:p>
        </w:tc>
        <w:tc>
          <w:tcPr>
            <w:tcW w:w="505" w:type="dxa"/>
            <w:tcBorders>
              <w:left w:val="nil"/>
            </w:tcBorders>
          </w:tcPr>
          <w:p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8" w:type="dxa"/>
            <w:tcBorders>
              <w:right w:val="nil"/>
            </w:tcBorders>
          </w:tcPr>
          <w:p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5" w:type="dxa"/>
            <w:tcBorders>
              <w:left w:val="nil"/>
              <w:right w:val="nil"/>
            </w:tcBorders>
            <w:shd w:val="clear" w:color="auto" w:fill="FFFF00"/>
          </w:tcPr>
          <w:p>
            <w:pPr>
              <w:pStyle w:val="10"/>
              <w:spacing w:line="292" w:lineRule="exact"/>
              <w:ind w:left="3"/>
              <w:rPr>
                <w:sz w:val="21"/>
              </w:rPr>
            </w:pPr>
            <w:r>
              <w:rPr>
                <w:sz w:val="21"/>
              </w:rPr>
              <w:t>reqhour: String,</w:t>
            </w:r>
          </w:p>
        </w:tc>
        <w:tc>
          <w:tcPr>
            <w:tcW w:w="938" w:type="dxa"/>
            <w:gridSpan w:val="2"/>
            <w:tcBorders>
              <w:left w:val="nil"/>
            </w:tcBorders>
          </w:tcPr>
          <w:p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8" w:type="dxa"/>
            <w:tcBorders>
              <w:right w:val="nil"/>
            </w:tcBorders>
          </w:tcPr>
          <w:p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FFFF00"/>
          </w:tcPr>
          <w:p>
            <w:pPr>
              <w:pStyle w:val="10"/>
              <w:spacing w:line="292" w:lineRule="exact"/>
              <w:ind w:left="3" w:right="-15"/>
              <w:jc w:val="center"/>
              <w:rPr>
                <w:sz w:val="21"/>
              </w:rPr>
            </w:pPr>
            <w:r>
              <w:rPr>
                <w:sz w:val="21"/>
              </w:rPr>
              <w:t>小时</w:t>
            </w:r>
          </w:p>
        </w:tc>
        <w:tc>
          <w:tcPr>
            <w:tcW w:w="4717" w:type="dxa"/>
            <w:gridSpan w:val="2"/>
            <w:tcBorders>
              <w:left w:val="nil"/>
            </w:tcBorders>
          </w:tcPr>
          <w:p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</w:tblPrEx>
        <w:trPr>
          <w:trHeight w:val="312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77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iptype: Int,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表示 ip 类型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78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initbidprice: Double,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初始出价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79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adpayment: Double,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转换后的广告消费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80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agentrate: Double,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代理商利润率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81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lomarkrate: Double,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代理利润率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82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adxrate: Double,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媒介利润率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83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title: String,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标题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84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keywords: String,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关键字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85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tagid: String,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广告位标识(当视频流量时值为视频 ID 号)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86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callbackdate: String,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回调时间 格式为:YYYY/mm/dd hh:mm:ss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87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channelid: String,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频道 ID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6" w:type="dxa"/>
            <w:gridSpan w:val="3"/>
          </w:tcPr>
          <w:p>
            <w:pPr>
              <w:pStyle w:val="10"/>
              <w:spacing w:line="292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88</w:t>
            </w:r>
          </w:p>
        </w:tc>
        <w:tc>
          <w:tcPr>
            <w:tcW w:w="2551" w:type="dxa"/>
            <w:gridSpan w:val="4"/>
          </w:tcPr>
          <w:p>
            <w:pPr>
              <w:pStyle w:val="10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mediatype: Int</w:t>
            </w:r>
          </w:p>
        </w:tc>
        <w:tc>
          <w:tcPr>
            <w:tcW w:w="5245" w:type="dxa"/>
            <w:gridSpan w:val="4"/>
          </w:tcPr>
          <w:p>
            <w:pPr>
              <w:pStyle w:val="10"/>
              <w:tabs>
                <w:tab w:val="left" w:pos="4558"/>
              </w:tabs>
              <w:spacing w:line="292" w:lineRule="exact"/>
              <w:rPr>
                <w:sz w:val="21"/>
              </w:rPr>
            </w:pPr>
            <w:r>
              <w:rPr>
                <w:sz w:val="21"/>
              </w:rPr>
              <w:t>媒体类型</w:t>
            </w:r>
            <w:r>
              <w:rPr>
                <w:spacing w:val="-14"/>
                <w:sz w:val="21"/>
              </w:rPr>
              <w:t>：1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长尾媒体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视频媒体</w:t>
            </w:r>
            <w:r>
              <w:rPr>
                <w:spacing w:val="46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独立媒体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默认:1</w:t>
            </w:r>
          </w:p>
        </w:tc>
      </w:tr>
    </w:tbl>
    <w:p>
      <w:pPr>
        <w:pStyle w:val="4"/>
        <w:spacing w:before="14"/>
        <w:rPr>
          <w:b/>
          <w:sz w:val="24"/>
        </w:rPr>
      </w:pPr>
    </w:p>
    <w:p>
      <w:pPr>
        <w:pStyle w:val="4"/>
        <w:spacing w:before="5"/>
        <w:rPr>
          <w:b/>
          <w:sz w:val="26"/>
        </w:rPr>
      </w:pPr>
    </w:p>
    <w:p>
      <w:pPr>
        <w:pStyle w:val="9"/>
        <w:numPr>
          <w:ilvl w:val="0"/>
          <w:numId w:val="1"/>
        </w:numPr>
        <w:tabs>
          <w:tab w:val="left" w:pos="740"/>
        </w:tabs>
        <w:spacing w:before="0" w:after="0" w:line="661" w:lineRule="exact"/>
        <w:ind w:left="740" w:right="0" w:hanging="420"/>
        <w:jc w:val="left"/>
        <w:rPr>
          <w:b/>
          <w:sz w:val="44"/>
        </w:rPr>
      </w:pPr>
      <w:r>
        <w:rPr>
          <w:b/>
          <w:sz w:val="44"/>
        </w:rPr>
        <w:t>需求</w:t>
      </w:r>
    </w:p>
    <w:p>
      <w:pPr>
        <w:pStyle w:val="4"/>
        <w:spacing w:before="7"/>
        <w:rPr>
          <w:b/>
          <w:sz w:val="29"/>
        </w:rPr>
      </w:pPr>
    </w:p>
    <w:p>
      <w:pPr>
        <w:pStyle w:val="3"/>
        <w:numPr>
          <w:ilvl w:val="1"/>
          <w:numId w:val="1"/>
        </w:numPr>
        <w:tabs>
          <w:tab w:val="left" w:pos="882"/>
        </w:tabs>
        <w:spacing w:before="0" w:after="0" w:line="240" w:lineRule="auto"/>
        <w:ind w:left="881" w:right="0" w:hanging="561"/>
        <w:jc w:val="left"/>
        <w:rPr>
          <w:b w:val="0"/>
        </w:rPr>
      </w:pPr>
      <w:r>
        <w:rPr>
          <w:b w:val="0"/>
          <w:spacing w:val="26"/>
        </w:rPr>
        <w:t>日志转</w:t>
      </w:r>
      <w:r>
        <w:rPr>
          <w:b w:val="0"/>
        </w:rPr>
        <w:t>Parquet</w:t>
      </w:r>
      <w:r>
        <w:rPr>
          <w:b w:val="0"/>
          <w:spacing w:val="-4"/>
        </w:rPr>
        <w:t xml:space="preserve"> 文件</w:t>
      </w:r>
    </w:p>
    <w:p>
      <w:pPr>
        <w:pStyle w:val="4"/>
        <w:rPr>
          <w:rFonts w:ascii="等线 Light"/>
          <w:b w:val="0"/>
          <w:sz w:val="22"/>
        </w:rPr>
      </w:pPr>
    </w:p>
    <w:p>
      <w:pPr>
        <w:pStyle w:val="9"/>
        <w:numPr>
          <w:ilvl w:val="0"/>
          <w:numId w:val="2"/>
        </w:numPr>
        <w:tabs>
          <w:tab w:val="left" w:pos="739"/>
          <w:tab w:val="left" w:pos="740"/>
        </w:tabs>
        <w:spacing w:before="0" w:after="0" w:line="314" w:lineRule="exact"/>
        <w:ind w:left="740" w:right="0" w:hanging="420"/>
        <w:jc w:val="left"/>
        <w:rPr>
          <w:sz w:val="21"/>
        </w:rPr>
      </w:pPr>
      <w:r>
        <w:rPr>
          <w:spacing w:val="1"/>
          <w:sz w:val="21"/>
        </w:rPr>
        <w:t xml:space="preserve">要求一： 将数据转换成 </w:t>
      </w:r>
      <w:r>
        <w:rPr>
          <w:sz w:val="21"/>
        </w:rPr>
        <w:t>parquet</w:t>
      </w:r>
      <w:r>
        <w:rPr>
          <w:spacing w:val="-2"/>
          <w:sz w:val="21"/>
        </w:rPr>
        <w:t xml:space="preserve"> 文件格式</w:t>
      </w:r>
    </w:p>
    <w:p>
      <w:pPr>
        <w:pStyle w:val="9"/>
        <w:numPr>
          <w:ilvl w:val="0"/>
          <w:numId w:val="2"/>
        </w:numPr>
        <w:tabs>
          <w:tab w:val="left" w:pos="739"/>
          <w:tab w:val="left" w:pos="740"/>
        </w:tabs>
        <w:spacing w:before="0" w:after="0" w:line="312" w:lineRule="exact"/>
        <w:ind w:left="740" w:right="0" w:hanging="420"/>
        <w:jc w:val="left"/>
        <w:rPr>
          <w:sz w:val="21"/>
        </w:rPr>
      </w:pPr>
      <w:r>
        <w:rPr>
          <w:spacing w:val="-1"/>
          <w:sz w:val="21"/>
        </w:rPr>
        <w:t xml:space="preserve">要求二： 序列化方式采用 </w:t>
      </w:r>
      <w:r>
        <w:rPr>
          <w:sz w:val="21"/>
        </w:rPr>
        <w:t>KryoSerializer</w:t>
      </w:r>
      <w:r>
        <w:rPr>
          <w:spacing w:val="-3"/>
          <w:sz w:val="21"/>
        </w:rPr>
        <w:t xml:space="preserve"> 方式</w:t>
      </w:r>
    </w:p>
    <w:p>
      <w:pPr>
        <w:pStyle w:val="9"/>
        <w:numPr>
          <w:ilvl w:val="0"/>
          <w:numId w:val="2"/>
        </w:numPr>
        <w:tabs>
          <w:tab w:val="left" w:pos="739"/>
          <w:tab w:val="left" w:pos="740"/>
        </w:tabs>
        <w:spacing w:before="0" w:after="0" w:line="314" w:lineRule="exact"/>
        <w:ind w:left="740" w:right="0" w:hanging="420"/>
        <w:jc w:val="left"/>
        <w:rPr>
          <w:sz w:val="21"/>
        </w:rPr>
      </w:pPr>
      <w:r>
        <w:rPr>
          <w:strike/>
          <w:spacing w:val="8"/>
          <w:sz w:val="21"/>
        </w:rPr>
        <w:t xml:space="preserve">要求三： </w:t>
      </w:r>
      <w:r>
        <w:rPr>
          <w:strike/>
          <w:sz w:val="21"/>
        </w:rPr>
        <w:t>parquet</w:t>
      </w:r>
      <w:r>
        <w:rPr>
          <w:strike/>
          <w:spacing w:val="-4"/>
          <w:sz w:val="21"/>
        </w:rPr>
        <w:t xml:space="preserve"> 文件采用 </w:t>
      </w:r>
      <w:r>
        <w:rPr>
          <w:strike/>
          <w:sz w:val="21"/>
        </w:rPr>
        <w:t>Snappy</w:t>
      </w:r>
      <w:r>
        <w:rPr>
          <w:strike/>
          <w:spacing w:val="-3"/>
          <w:sz w:val="21"/>
        </w:rPr>
        <w:t xml:space="preserve"> 压缩方式</w:t>
      </w:r>
    </w:p>
    <w:p>
      <w:pPr>
        <w:spacing w:after="0" w:line="314" w:lineRule="exact"/>
        <w:jc w:val="left"/>
        <w:rPr>
          <w:sz w:val="21"/>
        </w:rPr>
        <w:sectPr>
          <w:headerReference r:id="rId4" w:type="default"/>
          <w:pgSz w:w="11910" w:h="16840"/>
          <w:pgMar w:top="1420" w:right="1460" w:bottom="280" w:left="1480" w:header="868" w:footer="0" w:gutter="0"/>
        </w:sectPr>
      </w:pPr>
    </w:p>
    <w:p>
      <w:pPr>
        <w:pStyle w:val="3"/>
        <w:numPr>
          <w:ilvl w:val="1"/>
          <w:numId w:val="1"/>
        </w:numPr>
        <w:tabs>
          <w:tab w:val="left" w:pos="882"/>
        </w:tabs>
        <w:spacing w:before="80" w:after="0" w:line="240" w:lineRule="auto"/>
        <w:ind w:left="881" w:right="0" w:hanging="561"/>
        <w:jc w:val="left"/>
        <w:rPr>
          <w:b w:val="0"/>
        </w:rPr>
      </w:pPr>
      <w:bookmarkStart w:id="4" w:name="3.2.2 终端设备"/>
      <w:bookmarkEnd w:id="4"/>
      <w:bookmarkStart w:id="5" w:name="3.2.1 地域分布"/>
      <w:bookmarkEnd w:id="5"/>
      <w:bookmarkStart w:id="6" w:name="3.2.0 统计各省市数据量分布情况"/>
      <w:bookmarkEnd w:id="6"/>
      <w:bookmarkStart w:id="7" w:name="3.2 报表"/>
      <w:bookmarkEnd w:id="7"/>
      <w:bookmarkStart w:id="8" w:name="3.2.2 终端设备"/>
      <w:bookmarkEnd w:id="8"/>
      <w:r>
        <w:rPr>
          <w:b w:val="0"/>
        </w:rPr>
        <w:t>报表</w:t>
      </w:r>
    </w:p>
    <w:p>
      <w:pPr>
        <w:pStyle w:val="4"/>
        <w:spacing w:before="10"/>
        <w:rPr>
          <w:rFonts w:ascii="等线 Light"/>
          <w:b w:val="0"/>
          <w:sz w:val="26"/>
        </w:rPr>
      </w:pPr>
    </w:p>
    <w:p>
      <w:pPr>
        <w:pStyle w:val="9"/>
        <w:numPr>
          <w:ilvl w:val="2"/>
          <w:numId w:val="1"/>
        </w:numPr>
        <w:tabs>
          <w:tab w:val="left" w:pos="1168"/>
        </w:tabs>
        <w:spacing w:before="0" w:after="0" w:line="240" w:lineRule="auto"/>
        <w:ind w:left="1167" w:right="0" w:hanging="847"/>
        <w:jc w:val="left"/>
        <w:rPr>
          <w:b/>
          <w:sz w:val="32"/>
        </w:rPr>
      </w:pPr>
      <w:r>
        <w:rPr>
          <w:b/>
          <w:sz w:val="32"/>
        </w:rPr>
        <w:t>统计各省市数据量分布情况</w:t>
      </w:r>
    </w:p>
    <w:p>
      <w:pPr>
        <w:pStyle w:val="4"/>
        <w:rPr>
          <w:b/>
          <w:sz w:val="22"/>
        </w:rPr>
      </w:pPr>
    </w:p>
    <w:p>
      <w:pPr>
        <w:pStyle w:val="4"/>
        <w:spacing w:line="314" w:lineRule="exact"/>
        <w:ind w:left="320"/>
      </w:pPr>
      <w:r>
        <w:t>要求一：</w:t>
      </w:r>
    </w:p>
    <w:p>
      <w:pPr>
        <w:pStyle w:val="4"/>
        <w:spacing w:line="312" w:lineRule="exact"/>
        <w:ind w:left="320"/>
      </w:pPr>
      <w:r>
        <w:t>将统计的结果输出成 json 格式，并输出到磁盘目录。</w:t>
      </w:r>
    </w:p>
    <w:p>
      <w:pPr>
        <w:pStyle w:val="4"/>
        <w:spacing w:line="312" w:lineRule="exact"/>
        <w:ind w:left="740"/>
      </w:pPr>
      <w:r>
        <w:t>{"ct":943,"provincename":"内蒙古自治区","cityname":"阿拉善盟"}</w:t>
      </w:r>
    </w:p>
    <w:p>
      <w:pPr>
        <w:pStyle w:val="4"/>
        <w:spacing w:line="312" w:lineRule="exact"/>
        <w:ind w:left="740"/>
      </w:pPr>
      <w:r>
        <w:t>{"ct":578,"provincename":"内蒙古自治区","cityname":"未知"}</w:t>
      </w:r>
    </w:p>
    <w:p>
      <w:pPr>
        <w:pStyle w:val="4"/>
        <w:spacing w:line="312" w:lineRule="exact"/>
        <w:ind w:left="740"/>
      </w:pPr>
      <w:r>
        <w:t>{"ct":262632,"provincename":"北京市","cityname":"北京市"}</w:t>
      </w:r>
    </w:p>
    <w:p>
      <w:pPr>
        <w:pStyle w:val="4"/>
        <w:spacing w:line="312" w:lineRule="exact"/>
        <w:ind w:left="740"/>
      </w:pPr>
      <w:r>
        <w:t>{"ct":1583,"provincename":"台湾省","cityname":"未知"}</w:t>
      </w:r>
    </w:p>
    <w:p>
      <w:pPr>
        <w:pStyle w:val="4"/>
        <w:spacing w:line="312" w:lineRule="exact"/>
        <w:ind w:left="740"/>
      </w:pPr>
      <w:r>
        <w:rPr>
          <w:spacing w:val="-1"/>
          <w:w w:val="95"/>
        </w:rPr>
        <w:t>{"ct":53786,"provincename":"吉林省","</w:t>
      </w:r>
      <w:r>
        <w:rPr>
          <w:w w:val="95"/>
        </w:rPr>
        <w:t>cityname":"长春市"}</w:t>
      </w:r>
    </w:p>
    <w:p>
      <w:pPr>
        <w:pStyle w:val="4"/>
        <w:spacing w:line="312" w:lineRule="exact"/>
        <w:ind w:left="740"/>
      </w:pPr>
      <w:r>
        <w:rPr>
          <w:spacing w:val="-1"/>
          <w:w w:val="95"/>
        </w:rPr>
        <w:t>{"ct":41311,"provincename":"吉林省","</w:t>
      </w:r>
      <w:r>
        <w:rPr>
          <w:w w:val="95"/>
        </w:rPr>
        <w:t>cityname":"吉林市"}</w:t>
      </w:r>
    </w:p>
    <w:p>
      <w:pPr>
        <w:pStyle w:val="4"/>
        <w:spacing w:line="314" w:lineRule="exact"/>
        <w:ind w:left="740"/>
      </w:pPr>
      <w:r>
        <w:t>{"ct":15158,"provincename":"吉林省","cityname":"延边朝鲜族自治州"}</w:t>
      </w:r>
    </w:p>
    <w:p>
      <w:pPr>
        <w:pStyle w:val="4"/>
        <w:spacing w:before="7"/>
        <w:rPr>
          <w:sz w:val="20"/>
        </w:rPr>
      </w:pPr>
    </w:p>
    <w:p>
      <w:pPr>
        <w:pStyle w:val="4"/>
        <w:spacing w:line="314" w:lineRule="exact"/>
        <w:ind w:left="320"/>
      </w:pPr>
      <w:r>
        <w:t>要求二：</w:t>
      </w:r>
    </w:p>
    <w:p>
      <w:pPr>
        <w:pStyle w:val="4"/>
        <w:spacing w:line="314" w:lineRule="exact"/>
        <w:ind w:left="740"/>
      </w:pPr>
      <w:r>
        <w:t>将结果写到到 mysql 数据库。</w:t>
      </w:r>
    </w:p>
    <w:p>
      <w:pPr>
        <w:pStyle w:val="4"/>
        <w:spacing w:before="6"/>
        <w:rPr>
          <w:sz w:val="20"/>
        </w:rPr>
      </w:pPr>
    </w:p>
    <w:p>
      <w:pPr>
        <w:pStyle w:val="4"/>
        <w:spacing w:line="314" w:lineRule="exact"/>
        <w:ind w:left="320"/>
      </w:pPr>
      <w:r>
        <w:t>要求三：</w:t>
      </w:r>
    </w:p>
    <w:p>
      <w:pPr>
        <w:pStyle w:val="4"/>
        <w:spacing w:line="314" w:lineRule="exact"/>
        <w:ind w:left="740"/>
      </w:pPr>
      <w:r>
        <w:t>用 spark 算子的方式实现上述的统计，存储到磁盘。</w:t>
      </w:r>
    </w:p>
    <w:p>
      <w:pPr>
        <w:pStyle w:val="4"/>
        <w:spacing w:before="11"/>
      </w:pPr>
    </w:p>
    <w:p>
      <w:pPr>
        <w:pStyle w:val="9"/>
        <w:numPr>
          <w:ilvl w:val="2"/>
          <w:numId w:val="1"/>
        </w:numPr>
        <w:tabs>
          <w:tab w:val="left" w:pos="1168"/>
        </w:tabs>
        <w:spacing w:before="1" w:after="0" w:line="240" w:lineRule="auto"/>
        <w:ind w:left="1167" w:right="0" w:hanging="847"/>
        <w:jc w:val="left"/>
        <w:rPr>
          <w:b/>
          <w:sz w:val="32"/>
        </w:rPr>
      </w:pPr>
      <w:r>
        <w:drawing>
          <wp:anchor distT="0" distB="0" distL="0" distR="0" simplePos="0" relativeHeight="268363776" behindDoc="1" locked="0" layoutInCell="1" allowOverlap="1">
            <wp:simplePos x="0" y="0"/>
            <wp:positionH relativeFrom="page">
              <wp:posOffset>4399280</wp:posOffset>
            </wp:positionH>
            <wp:positionV relativeFrom="paragraph">
              <wp:posOffset>1007110</wp:posOffset>
            </wp:positionV>
            <wp:extent cx="40640" cy="5969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" cy="5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68363776" behindDoc="1" locked="0" layoutInCell="1" allowOverlap="1">
            <wp:simplePos x="0" y="0"/>
            <wp:positionH relativeFrom="page">
              <wp:posOffset>4399280</wp:posOffset>
            </wp:positionH>
            <wp:positionV relativeFrom="paragraph">
              <wp:posOffset>1205230</wp:posOffset>
            </wp:positionV>
            <wp:extent cx="40640" cy="59690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" cy="5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68363776" behindDoc="1" locked="0" layoutInCell="1" allowOverlap="1">
            <wp:simplePos x="0" y="0"/>
            <wp:positionH relativeFrom="page">
              <wp:posOffset>5380990</wp:posOffset>
            </wp:positionH>
            <wp:positionV relativeFrom="paragraph">
              <wp:posOffset>1007110</wp:posOffset>
            </wp:positionV>
            <wp:extent cx="40640" cy="59690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" cy="5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68363776" behindDoc="1" locked="0" layoutInCell="1" allowOverlap="1">
            <wp:simplePos x="0" y="0"/>
            <wp:positionH relativeFrom="page">
              <wp:posOffset>5380990</wp:posOffset>
            </wp:positionH>
            <wp:positionV relativeFrom="paragraph">
              <wp:posOffset>1205230</wp:posOffset>
            </wp:positionV>
            <wp:extent cx="40640" cy="5969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" cy="5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32"/>
        </w:rPr>
        <w:t>地域分布</w:t>
      </w:r>
    </w:p>
    <w:p>
      <w:pPr>
        <w:pStyle w:val="4"/>
        <w:rPr>
          <w:b/>
          <w:sz w:val="22"/>
        </w:rPr>
      </w:pPr>
    </w:p>
    <w:tbl>
      <w:tblPr>
        <w:tblStyle w:val="7"/>
        <w:tblW w:w="8613" w:type="dxa"/>
        <w:tblInd w:w="126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"/>
        <w:gridCol w:w="758"/>
        <w:gridCol w:w="812"/>
        <w:gridCol w:w="812"/>
        <w:gridCol w:w="812"/>
        <w:gridCol w:w="841"/>
        <w:gridCol w:w="784"/>
        <w:gridCol w:w="507"/>
        <w:gridCol w:w="508"/>
        <w:gridCol w:w="508"/>
        <w:gridCol w:w="709"/>
        <w:gridCol w:w="709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</w:tblPrEx>
        <w:trPr>
          <w:trHeight w:val="623" w:hRule="atLeast"/>
        </w:trPr>
        <w:tc>
          <w:tcPr>
            <w:tcW w:w="853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省市/城市</w:t>
            </w:r>
          </w:p>
        </w:tc>
        <w:tc>
          <w:tcPr>
            <w:tcW w:w="758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rPr>
                <w:b/>
                <w:sz w:val="14"/>
              </w:rPr>
            </w:pPr>
            <w:r>
              <w:rPr>
                <w:b/>
                <w:sz w:val="14"/>
              </w:rPr>
              <w:t>原 始 请</w:t>
            </w:r>
          </w:p>
          <w:p>
            <w:pPr>
              <w:pStyle w:val="10"/>
              <w:spacing w:before="101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求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rPr>
                <w:b/>
                <w:sz w:val="14"/>
              </w:rPr>
            </w:pPr>
            <w:r>
              <w:rPr>
                <w:b/>
                <w:sz w:val="14"/>
              </w:rPr>
              <w:t>有效请求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广告请求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参与竞价</w:t>
            </w:r>
          </w:p>
          <w:p>
            <w:pPr>
              <w:pStyle w:val="10"/>
              <w:spacing w:before="101"/>
              <w:ind w:left="107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数</w:t>
            </w:r>
          </w:p>
        </w:tc>
        <w:tc>
          <w:tcPr>
            <w:tcW w:w="841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rPr>
                <w:b/>
                <w:sz w:val="14"/>
              </w:rPr>
            </w:pPr>
            <w:r>
              <w:rPr>
                <w:b/>
                <w:sz w:val="14"/>
              </w:rPr>
              <w:t>竞价成功</w:t>
            </w:r>
          </w:p>
          <w:p>
            <w:pPr>
              <w:pStyle w:val="10"/>
              <w:spacing w:before="101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数</w:t>
            </w:r>
          </w:p>
        </w:tc>
        <w:tc>
          <w:tcPr>
            <w:tcW w:w="784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8"/>
              <w:rPr>
                <w:b/>
                <w:sz w:val="14"/>
                <w:highlight w:val="yellow"/>
              </w:rPr>
            </w:pPr>
            <w:r>
              <w:rPr>
                <w:b/>
                <w:sz w:val="14"/>
                <w:highlight w:val="yellow"/>
              </w:rPr>
              <w:t>竞价成功</w:t>
            </w:r>
          </w:p>
          <w:p>
            <w:pPr>
              <w:pStyle w:val="10"/>
              <w:spacing w:before="101"/>
              <w:ind w:left="108"/>
              <w:rPr>
                <w:b/>
                <w:sz w:val="14"/>
                <w:highlight w:val="yellow"/>
              </w:rPr>
            </w:pPr>
            <w:r>
              <w:rPr>
                <w:b/>
                <w:w w:val="99"/>
                <w:sz w:val="14"/>
                <w:highlight w:val="yellow"/>
              </w:rPr>
              <w:t>率</w:t>
            </w:r>
          </w:p>
        </w:tc>
        <w:tc>
          <w:tcPr>
            <w:tcW w:w="507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rPr>
                <w:b/>
                <w:sz w:val="14"/>
              </w:rPr>
            </w:pPr>
            <w:r>
              <w:rPr>
                <w:b/>
                <w:sz w:val="14"/>
              </w:rPr>
              <w:t>展示</w:t>
            </w:r>
          </w:p>
          <w:p>
            <w:pPr>
              <w:pStyle w:val="10"/>
              <w:spacing w:before="101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量</w:t>
            </w:r>
          </w:p>
        </w:tc>
        <w:tc>
          <w:tcPr>
            <w:tcW w:w="508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点击</w:t>
            </w:r>
          </w:p>
          <w:p>
            <w:pPr>
              <w:pStyle w:val="10"/>
              <w:spacing w:before="101"/>
              <w:ind w:left="108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量</w:t>
            </w:r>
          </w:p>
        </w:tc>
        <w:tc>
          <w:tcPr>
            <w:tcW w:w="508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rPr>
                <w:b/>
                <w:sz w:val="14"/>
              </w:rPr>
            </w:pPr>
            <w:r>
              <w:rPr>
                <w:b/>
                <w:sz w:val="14"/>
              </w:rPr>
              <w:t>点击</w:t>
            </w:r>
          </w:p>
          <w:p>
            <w:pPr>
              <w:pStyle w:val="10"/>
              <w:spacing w:before="101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率</w:t>
            </w:r>
            <w:bookmarkStart w:id="15" w:name="_GoBack"/>
            <w:bookmarkEnd w:id="15"/>
          </w:p>
        </w:tc>
        <w:tc>
          <w:tcPr>
            <w:tcW w:w="709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广 告 成</w:t>
            </w:r>
          </w:p>
          <w:p>
            <w:pPr>
              <w:pStyle w:val="10"/>
              <w:spacing w:before="101"/>
              <w:ind w:left="107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本</w:t>
            </w:r>
          </w:p>
        </w:tc>
        <w:tc>
          <w:tcPr>
            <w:tcW w:w="709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rPr>
                <w:b/>
                <w:sz w:val="14"/>
                <w:highlight w:val="yellow"/>
              </w:rPr>
            </w:pPr>
            <w:r>
              <w:rPr>
                <w:b/>
                <w:sz w:val="14"/>
                <w:highlight w:val="yellow"/>
              </w:rPr>
              <w:t>广 告 消</w:t>
            </w:r>
          </w:p>
          <w:p>
            <w:pPr>
              <w:pStyle w:val="10"/>
              <w:spacing w:before="101"/>
              <w:rPr>
                <w:b/>
                <w:sz w:val="14"/>
                <w:highlight w:val="yellow"/>
              </w:rPr>
            </w:pPr>
            <w:r>
              <w:rPr>
                <w:b/>
                <w:w w:val="99"/>
                <w:sz w:val="14"/>
                <w:highlight w:val="yellow"/>
              </w:rPr>
              <w:t>费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853" w:type="dxa"/>
            <w:tcBorders>
              <w:top w:val="single" w:color="666666" w:sz="12" w:space="0"/>
              <w:bottom w:val="nil"/>
            </w:tcBorders>
          </w:tcPr>
          <w:p>
            <w:pPr>
              <w:pStyle w:val="10"/>
              <w:spacing w:before="52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-A 省</w:t>
            </w:r>
          </w:p>
        </w:tc>
        <w:tc>
          <w:tcPr>
            <w:tcW w:w="758" w:type="dxa"/>
            <w:vMerge w:val="restart"/>
            <w:tcBorders>
              <w:top w:val="single" w:color="666666" w:sz="12" w:space="0"/>
            </w:tcBorders>
          </w:tcPr>
          <w:p>
            <w:pPr>
              <w:pStyle w:val="1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  <w:vMerge w:val="restart"/>
            <w:tcBorders>
              <w:top w:val="single" w:color="666666" w:sz="12" w:space="0"/>
            </w:tcBorders>
          </w:tcPr>
          <w:p>
            <w:pPr>
              <w:pStyle w:val="1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  <w:vMerge w:val="restart"/>
            <w:tcBorders>
              <w:top w:val="single" w:color="666666" w:sz="12" w:space="0"/>
            </w:tcBorders>
          </w:tcPr>
          <w:p>
            <w:pPr>
              <w:pStyle w:val="1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  <w:tcBorders>
              <w:top w:val="single" w:color="666666" w:sz="12" w:space="0"/>
              <w:bottom w:val="nil"/>
            </w:tcBorders>
          </w:tcPr>
          <w:p>
            <w:pPr>
              <w:pStyle w:val="10"/>
              <w:spacing w:before="52"/>
              <w:ind w:left="107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841" w:type="dxa"/>
            <w:tcBorders>
              <w:top w:val="single" w:color="666666" w:sz="12" w:space="0"/>
              <w:bottom w:val="nil"/>
            </w:tcBorders>
          </w:tcPr>
          <w:p>
            <w:pPr>
              <w:pStyle w:val="10"/>
              <w:spacing w:before="52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784" w:type="dxa"/>
            <w:tcBorders>
              <w:top w:val="single" w:color="666666" w:sz="12" w:space="0"/>
              <w:bottom w:val="nil"/>
            </w:tcBorders>
          </w:tcPr>
          <w:p>
            <w:pPr>
              <w:pStyle w:val="10"/>
              <w:spacing w:before="52"/>
              <w:ind w:left="108"/>
              <w:rPr>
                <w:sz w:val="14"/>
                <w:highlight w:val="yellow"/>
              </w:rPr>
            </w:pPr>
            <w:r>
              <w:rPr>
                <w:sz w:val="14"/>
                <w:highlight w:val="yellow"/>
              </w:rPr>
              <w:t>30.56</w:t>
            </w:r>
          </w:p>
        </w:tc>
        <w:tc>
          <w:tcPr>
            <w:tcW w:w="507" w:type="dxa"/>
            <w:tcBorders>
              <w:top w:val="single" w:color="666666" w:sz="12" w:space="0"/>
              <w:bottom w:val="nil"/>
            </w:tcBorders>
          </w:tcPr>
          <w:p>
            <w:pPr>
              <w:pStyle w:val="10"/>
              <w:spacing w:before="52"/>
              <w:rPr>
                <w:sz w:val="14"/>
              </w:rPr>
            </w:pPr>
            <w:r>
              <w:rPr>
                <w:sz w:val="14"/>
              </w:rPr>
              <w:t>800</w:t>
            </w:r>
          </w:p>
        </w:tc>
        <w:tc>
          <w:tcPr>
            <w:tcW w:w="508" w:type="dxa"/>
            <w:tcBorders>
              <w:top w:val="single" w:color="666666" w:sz="12" w:space="0"/>
              <w:bottom w:val="nil"/>
            </w:tcBorders>
          </w:tcPr>
          <w:p>
            <w:pPr>
              <w:pStyle w:val="10"/>
              <w:spacing w:before="52"/>
              <w:ind w:left="108"/>
              <w:rPr>
                <w:sz w:val="14"/>
              </w:rPr>
            </w:pPr>
            <w:r>
              <w:rPr>
                <w:sz w:val="14"/>
              </w:rPr>
              <w:t>800</w:t>
            </w:r>
          </w:p>
        </w:tc>
        <w:tc>
          <w:tcPr>
            <w:tcW w:w="508" w:type="dxa"/>
            <w:tcBorders>
              <w:top w:val="single" w:color="666666" w:sz="12" w:space="0"/>
              <w:bottom w:val="nil"/>
            </w:tcBorders>
          </w:tcPr>
          <w:p>
            <w:pPr>
              <w:pStyle w:val="10"/>
              <w:spacing w:before="5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09" w:type="dxa"/>
            <w:tcBorders>
              <w:top w:val="single" w:color="666666" w:sz="12" w:space="0"/>
              <w:bottom w:val="nil"/>
            </w:tcBorders>
          </w:tcPr>
          <w:p>
            <w:pPr>
              <w:pStyle w:val="10"/>
              <w:spacing w:before="52"/>
              <w:ind w:left="107"/>
              <w:rPr>
                <w:sz w:val="14"/>
              </w:rPr>
            </w:pPr>
            <w:r>
              <w:rPr>
                <w:sz w:val="14"/>
              </w:rPr>
              <w:t>15.87</w:t>
            </w:r>
          </w:p>
        </w:tc>
        <w:tc>
          <w:tcPr>
            <w:tcW w:w="709" w:type="dxa"/>
            <w:tcBorders>
              <w:top w:val="single" w:color="666666" w:sz="12" w:space="0"/>
              <w:bottom w:val="nil"/>
            </w:tcBorders>
          </w:tcPr>
          <w:p>
            <w:pPr>
              <w:pStyle w:val="10"/>
              <w:spacing w:before="52"/>
              <w:rPr>
                <w:sz w:val="14"/>
                <w:highlight w:val="yellow"/>
              </w:rPr>
            </w:pPr>
            <w:r>
              <w:rPr>
                <w:sz w:val="14"/>
                <w:highlight w:val="yellow"/>
              </w:rPr>
              <w:t>15.87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853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ind w:left="318"/>
              <w:rPr>
                <w:b/>
                <w:sz w:val="14"/>
              </w:rPr>
            </w:pPr>
            <w:r>
              <w:rPr>
                <w:b/>
                <w:sz w:val="14"/>
              </w:rPr>
              <w:t>B 市</w:t>
            </w:r>
          </w:p>
        </w:tc>
        <w:tc>
          <w:tcPr>
            <w:tcW w:w="7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ind w:left="107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ind w:left="108"/>
              <w:rPr>
                <w:sz w:val="14"/>
                <w:highlight w:val="yellow"/>
              </w:rPr>
            </w:pPr>
            <w:r>
              <w:rPr>
                <w:sz w:val="14"/>
                <w:highlight w:val="yellow"/>
              </w:rPr>
              <w:t>30.56</w:t>
            </w:r>
          </w:p>
        </w:tc>
        <w:tc>
          <w:tcPr>
            <w:tcW w:w="507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rPr>
                <w:sz w:val="14"/>
              </w:rPr>
            </w:pPr>
            <w:r>
              <w:rPr>
                <w:sz w:val="14"/>
              </w:rPr>
              <w:t>178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ind w:left="108"/>
              <w:rPr>
                <w:sz w:val="14"/>
              </w:rPr>
            </w:pPr>
            <w:r>
              <w:rPr>
                <w:sz w:val="14"/>
              </w:rPr>
              <w:t>178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ind w:left="107"/>
              <w:rPr>
                <w:sz w:val="14"/>
              </w:rPr>
            </w:pPr>
            <w:r>
              <w:rPr>
                <w:sz w:val="14"/>
              </w:rPr>
              <w:t>15.87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rPr>
                <w:sz w:val="14"/>
                <w:highlight w:val="yellow"/>
              </w:rPr>
            </w:pPr>
            <w:r>
              <w:rPr>
                <w:sz w:val="14"/>
                <w:highlight w:val="yellow"/>
              </w:rPr>
              <w:t>15.87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853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ind w:left="318"/>
              <w:rPr>
                <w:b/>
                <w:sz w:val="14"/>
              </w:rPr>
            </w:pPr>
            <w:r>
              <w:rPr>
                <w:b/>
                <w:sz w:val="14"/>
              </w:rPr>
              <w:t>C 市</w:t>
            </w:r>
          </w:p>
        </w:tc>
        <w:tc>
          <w:tcPr>
            <w:tcW w:w="7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ind w:left="107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ind w:left="108"/>
              <w:rPr>
                <w:sz w:val="14"/>
                <w:highlight w:val="yellow"/>
              </w:rPr>
            </w:pPr>
            <w:r>
              <w:rPr>
                <w:sz w:val="14"/>
                <w:highlight w:val="yellow"/>
              </w:rPr>
              <w:t>30.56</w:t>
            </w:r>
          </w:p>
        </w:tc>
        <w:tc>
          <w:tcPr>
            <w:tcW w:w="507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ind w:left="108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ind w:left="107"/>
              <w:rPr>
                <w:sz w:val="14"/>
              </w:rPr>
            </w:pPr>
            <w:r>
              <w:rPr>
                <w:sz w:val="14"/>
              </w:rPr>
              <w:t>15.87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rPr>
                <w:sz w:val="14"/>
                <w:highlight w:val="yellow"/>
              </w:rPr>
            </w:pPr>
            <w:r>
              <w:rPr>
                <w:sz w:val="14"/>
                <w:highlight w:val="yellow"/>
              </w:rPr>
              <w:t>15.87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853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ind w:left="318"/>
              <w:rPr>
                <w:b/>
                <w:sz w:val="14"/>
              </w:rPr>
            </w:pPr>
            <w:r>
              <w:rPr>
                <w:b/>
                <w:sz w:val="14"/>
              </w:rPr>
              <w:t>D 市</w:t>
            </w:r>
          </w:p>
        </w:tc>
        <w:tc>
          <w:tcPr>
            <w:tcW w:w="7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ind w:left="107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ind w:left="108"/>
              <w:rPr>
                <w:sz w:val="14"/>
                <w:highlight w:val="yellow"/>
              </w:rPr>
            </w:pPr>
            <w:r>
              <w:rPr>
                <w:sz w:val="14"/>
                <w:highlight w:val="yellow"/>
              </w:rPr>
              <w:t>30.56</w:t>
            </w:r>
          </w:p>
        </w:tc>
        <w:tc>
          <w:tcPr>
            <w:tcW w:w="507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rPr>
                <w:sz w:val="14"/>
              </w:rPr>
            </w:pPr>
            <w:r>
              <w:rPr>
                <w:sz w:val="14"/>
              </w:rPr>
              <w:t>324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ind w:left="108"/>
              <w:rPr>
                <w:sz w:val="14"/>
              </w:rPr>
            </w:pPr>
            <w:r>
              <w:rPr>
                <w:sz w:val="14"/>
              </w:rPr>
              <w:t>324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ind w:left="107"/>
              <w:rPr>
                <w:sz w:val="14"/>
              </w:rPr>
            </w:pPr>
            <w:r>
              <w:rPr>
                <w:sz w:val="14"/>
              </w:rPr>
              <w:t>15.87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10"/>
              <w:spacing w:before="45"/>
              <w:rPr>
                <w:sz w:val="14"/>
                <w:highlight w:val="yellow"/>
              </w:rPr>
            </w:pPr>
            <w:r>
              <w:rPr>
                <w:sz w:val="14"/>
                <w:highlight w:val="yellow"/>
              </w:rPr>
              <w:t>15.87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853" w:type="dxa"/>
            <w:tcBorders>
              <w:top w:val="nil"/>
            </w:tcBorders>
          </w:tcPr>
          <w:p>
            <w:pPr>
              <w:pStyle w:val="10"/>
              <w:spacing w:before="45"/>
              <w:ind w:left="295" w:right="25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 市</w:t>
            </w:r>
          </w:p>
        </w:tc>
        <w:tc>
          <w:tcPr>
            <w:tcW w:w="7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10"/>
              <w:spacing w:before="45"/>
              <w:ind w:left="107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841" w:type="dxa"/>
            <w:tcBorders>
              <w:top w:val="nil"/>
            </w:tcBorders>
          </w:tcPr>
          <w:p>
            <w:pPr>
              <w:pStyle w:val="10"/>
              <w:spacing w:before="45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10"/>
              <w:spacing w:before="45"/>
              <w:ind w:left="108"/>
              <w:rPr>
                <w:sz w:val="14"/>
                <w:highlight w:val="yellow"/>
              </w:rPr>
            </w:pPr>
            <w:r>
              <w:rPr>
                <w:sz w:val="14"/>
                <w:highlight w:val="yellow"/>
              </w:rPr>
              <w:t>30.56</w:t>
            </w:r>
          </w:p>
        </w:tc>
        <w:tc>
          <w:tcPr>
            <w:tcW w:w="507" w:type="dxa"/>
            <w:tcBorders>
              <w:top w:val="nil"/>
            </w:tcBorders>
          </w:tcPr>
          <w:p>
            <w:pPr>
              <w:pStyle w:val="10"/>
              <w:spacing w:before="45"/>
              <w:rPr>
                <w:sz w:val="14"/>
              </w:rPr>
            </w:pPr>
            <w:r>
              <w:rPr>
                <w:sz w:val="14"/>
              </w:rPr>
              <w:t>167</w:t>
            </w:r>
          </w:p>
        </w:tc>
        <w:tc>
          <w:tcPr>
            <w:tcW w:w="508" w:type="dxa"/>
            <w:tcBorders>
              <w:top w:val="nil"/>
            </w:tcBorders>
          </w:tcPr>
          <w:p>
            <w:pPr>
              <w:pStyle w:val="10"/>
              <w:spacing w:before="45"/>
              <w:ind w:left="108"/>
              <w:rPr>
                <w:sz w:val="14"/>
              </w:rPr>
            </w:pPr>
            <w:r>
              <w:rPr>
                <w:sz w:val="14"/>
              </w:rPr>
              <w:t>167</w:t>
            </w:r>
          </w:p>
        </w:tc>
        <w:tc>
          <w:tcPr>
            <w:tcW w:w="508" w:type="dxa"/>
            <w:tcBorders>
              <w:top w:val="nil"/>
            </w:tcBorders>
          </w:tcPr>
          <w:p>
            <w:pPr>
              <w:pStyle w:val="10"/>
              <w:spacing w:before="4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10"/>
              <w:spacing w:before="45"/>
              <w:ind w:left="107"/>
              <w:rPr>
                <w:sz w:val="14"/>
              </w:rPr>
            </w:pPr>
            <w:r>
              <w:rPr>
                <w:sz w:val="14"/>
              </w:rPr>
              <w:t>15.87</w:t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10"/>
              <w:spacing w:before="45"/>
              <w:rPr>
                <w:sz w:val="14"/>
                <w:highlight w:val="yellow"/>
              </w:rPr>
            </w:pPr>
            <w:r>
              <w:rPr>
                <w:sz w:val="14"/>
                <w:highlight w:val="yellow"/>
              </w:rPr>
              <w:t>15.87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53" w:type="dxa"/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+B 省</w:t>
            </w:r>
          </w:p>
        </w:tc>
        <w:tc>
          <w:tcPr>
            <w:tcW w:w="758" w:type="dxa"/>
          </w:tcPr>
          <w:p>
            <w:pPr>
              <w:pStyle w:val="1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841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784" w:type="dxa"/>
          </w:tcPr>
          <w:p>
            <w:pPr>
              <w:pStyle w:val="10"/>
              <w:spacing w:before="51"/>
              <w:ind w:left="108"/>
              <w:rPr>
                <w:sz w:val="14"/>
                <w:highlight w:val="yellow"/>
              </w:rPr>
            </w:pPr>
            <w:r>
              <w:rPr>
                <w:sz w:val="14"/>
                <w:highlight w:val="yellow"/>
              </w:rPr>
              <w:t>23.23</w:t>
            </w:r>
          </w:p>
        </w:tc>
        <w:tc>
          <w:tcPr>
            <w:tcW w:w="507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700</w:t>
            </w:r>
          </w:p>
        </w:tc>
        <w:tc>
          <w:tcPr>
            <w:tcW w:w="508" w:type="dxa"/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508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09" w:type="dxa"/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98.21</w:t>
            </w:r>
          </w:p>
        </w:tc>
        <w:tc>
          <w:tcPr>
            <w:tcW w:w="709" w:type="dxa"/>
          </w:tcPr>
          <w:p>
            <w:pPr>
              <w:pStyle w:val="10"/>
              <w:spacing w:before="51"/>
              <w:rPr>
                <w:sz w:val="14"/>
                <w:highlight w:val="yellow"/>
              </w:rPr>
            </w:pPr>
            <w:r>
              <w:rPr>
                <w:sz w:val="14"/>
                <w:highlight w:val="yellow"/>
              </w:rPr>
              <w:t>50.81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1"/>
        <w:rPr>
          <w:b/>
        </w:rPr>
      </w:pPr>
    </w:p>
    <w:p>
      <w:pPr>
        <w:pStyle w:val="9"/>
        <w:numPr>
          <w:ilvl w:val="2"/>
          <w:numId w:val="1"/>
        </w:numPr>
        <w:tabs>
          <w:tab w:val="left" w:pos="1168"/>
        </w:tabs>
        <w:spacing w:before="25" w:after="0" w:line="240" w:lineRule="auto"/>
        <w:ind w:left="1167" w:right="0" w:hanging="847"/>
        <w:jc w:val="left"/>
        <w:rPr>
          <w:b/>
          <w:sz w:val="32"/>
        </w:rPr>
      </w:pPr>
      <w:r>
        <w:drawing>
          <wp:anchor distT="0" distB="0" distL="0" distR="0" simplePos="0" relativeHeight="268363776" behindDoc="1" locked="0" layoutInCell="1" allowOverlap="1">
            <wp:simplePos x="0" y="0"/>
            <wp:positionH relativeFrom="page">
              <wp:posOffset>4399280</wp:posOffset>
            </wp:positionH>
            <wp:positionV relativeFrom="paragraph">
              <wp:posOffset>-1129030</wp:posOffset>
            </wp:positionV>
            <wp:extent cx="40640" cy="59690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" cy="5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68363776" behindDoc="1" locked="0" layoutInCell="1" allowOverlap="1">
            <wp:simplePos x="0" y="0"/>
            <wp:positionH relativeFrom="page">
              <wp:posOffset>4399280</wp:posOffset>
            </wp:positionH>
            <wp:positionV relativeFrom="paragraph">
              <wp:posOffset>-930910</wp:posOffset>
            </wp:positionV>
            <wp:extent cx="40640" cy="59690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" cy="5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68363776" behindDoc="1" locked="0" layoutInCell="1" allowOverlap="1">
            <wp:simplePos x="0" y="0"/>
            <wp:positionH relativeFrom="page">
              <wp:posOffset>4399280</wp:posOffset>
            </wp:positionH>
            <wp:positionV relativeFrom="paragraph">
              <wp:posOffset>-732790</wp:posOffset>
            </wp:positionV>
            <wp:extent cx="40640" cy="59690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" cy="5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68363776" behindDoc="1" locked="0" layoutInCell="1" allowOverlap="1">
            <wp:simplePos x="0" y="0"/>
            <wp:positionH relativeFrom="page">
              <wp:posOffset>5380990</wp:posOffset>
            </wp:positionH>
            <wp:positionV relativeFrom="paragraph">
              <wp:posOffset>-1129030</wp:posOffset>
            </wp:positionV>
            <wp:extent cx="40640" cy="59690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" cy="5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68363776" behindDoc="1" locked="0" layoutInCell="1" allowOverlap="1">
            <wp:simplePos x="0" y="0"/>
            <wp:positionH relativeFrom="page">
              <wp:posOffset>5380990</wp:posOffset>
            </wp:positionH>
            <wp:positionV relativeFrom="paragraph">
              <wp:posOffset>-930910</wp:posOffset>
            </wp:positionV>
            <wp:extent cx="40640" cy="59690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" cy="5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68363776" behindDoc="1" locked="0" layoutInCell="1" allowOverlap="1">
            <wp:simplePos x="0" y="0"/>
            <wp:positionH relativeFrom="page">
              <wp:posOffset>5380990</wp:posOffset>
            </wp:positionH>
            <wp:positionV relativeFrom="paragraph">
              <wp:posOffset>-732790</wp:posOffset>
            </wp:positionV>
            <wp:extent cx="40640" cy="59690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" cy="5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68363776" behindDoc="1" locked="0" layoutInCell="1" allowOverlap="1">
            <wp:simplePos x="0" y="0"/>
            <wp:positionH relativeFrom="page">
              <wp:posOffset>4399280</wp:posOffset>
            </wp:positionH>
            <wp:positionV relativeFrom="paragraph">
              <wp:posOffset>-528955</wp:posOffset>
            </wp:positionV>
            <wp:extent cx="40640" cy="59690"/>
            <wp:effectExtent l="0" t="0" r="0" b="0"/>
            <wp:wrapNone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" cy="5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68363776" behindDoc="1" locked="0" layoutInCell="1" allowOverlap="1">
            <wp:simplePos x="0" y="0"/>
            <wp:positionH relativeFrom="page">
              <wp:posOffset>5380990</wp:posOffset>
            </wp:positionH>
            <wp:positionV relativeFrom="paragraph">
              <wp:posOffset>-528955</wp:posOffset>
            </wp:positionV>
            <wp:extent cx="40640" cy="59690"/>
            <wp:effectExtent l="0" t="0" r="0" b="0"/>
            <wp:wrapNone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" cy="5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32"/>
        </w:rPr>
        <w:t>终端设备</w:t>
      </w:r>
    </w:p>
    <w:p>
      <w:pPr>
        <w:pStyle w:val="4"/>
        <w:spacing w:before="5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210185</wp:posOffset>
                </wp:positionV>
                <wp:extent cx="533400" cy="189230"/>
                <wp:effectExtent l="0" t="0" r="0" b="1270"/>
                <wp:wrapTopAndBottom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1892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98" w:lineRule="exact"/>
                            </w:pPr>
                            <w:r>
                              <w:t>运营商：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0pt;margin-top:16.55pt;height:14.9pt;width:42pt;mso-position-horizontal-relative:page;mso-wrap-distance-bottom:0pt;mso-wrap-distance-top:0pt;z-index:-1024;mso-width-relative:page;mso-height-relative:page;" fillcolor="#FFFF00" filled="t" stroked="f" coordsize="21600,21600" o:gfxdata="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9SUDn9gAAAAJAQAADwAAAAAAAAABACAAAAAiAAAAZHJzL2Rvd25yZXYueG1sUEsB&#10;AhQAFAAAAAgAh07iQPdGcmG8AQAAVQMAAA4AAAAAAAAAAQAgAAAAJwEAAGRycy9lMm9Eb2MueG1s&#10;UEsFBgAAAAAGAAYAWQEAAFU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98" w:lineRule="exact"/>
                      </w:pPr>
                      <w:r>
                        <w:t>运营商：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7"/>
        <w:tblW w:w="8522" w:type="dxa"/>
        <w:tblInd w:w="217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8"/>
        <w:gridCol w:w="812"/>
        <w:gridCol w:w="812"/>
        <w:gridCol w:w="812"/>
        <w:gridCol w:w="812"/>
        <w:gridCol w:w="841"/>
        <w:gridCol w:w="784"/>
        <w:gridCol w:w="507"/>
        <w:gridCol w:w="508"/>
        <w:gridCol w:w="508"/>
        <w:gridCol w:w="709"/>
        <w:gridCol w:w="709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708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运营商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总请求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rPr>
                <w:b/>
                <w:sz w:val="14"/>
              </w:rPr>
            </w:pPr>
            <w:r>
              <w:rPr>
                <w:b/>
                <w:sz w:val="14"/>
              </w:rPr>
              <w:t>有效请求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广告请求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参与竞价</w:t>
            </w:r>
          </w:p>
          <w:p>
            <w:pPr>
              <w:pStyle w:val="10"/>
              <w:spacing w:before="102"/>
              <w:ind w:left="107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数</w:t>
            </w:r>
          </w:p>
        </w:tc>
        <w:tc>
          <w:tcPr>
            <w:tcW w:w="841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rPr>
                <w:b/>
                <w:sz w:val="14"/>
              </w:rPr>
            </w:pPr>
            <w:r>
              <w:rPr>
                <w:b/>
                <w:sz w:val="14"/>
              </w:rPr>
              <w:t>竞价成功</w:t>
            </w:r>
          </w:p>
          <w:p>
            <w:pPr>
              <w:pStyle w:val="10"/>
              <w:spacing w:before="102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数</w:t>
            </w:r>
          </w:p>
        </w:tc>
        <w:tc>
          <w:tcPr>
            <w:tcW w:w="784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竞价成功</w:t>
            </w:r>
          </w:p>
          <w:p>
            <w:pPr>
              <w:pStyle w:val="10"/>
              <w:spacing w:before="102"/>
              <w:ind w:left="108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率</w:t>
            </w:r>
          </w:p>
        </w:tc>
        <w:tc>
          <w:tcPr>
            <w:tcW w:w="507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rPr>
                <w:b/>
                <w:sz w:val="14"/>
              </w:rPr>
            </w:pPr>
            <w:r>
              <w:rPr>
                <w:b/>
                <w:sz w:val="14"/>
              </w:rPr>
              <w:t>展示</w:t>
            </w:r>
          </w:p>
          <w:p>
            <w:pPr>
              <w:pStyle w:val="10"/>
              <w:spacing w:before="102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量</w:t>
            </w:r>
          </w:p>
        </w:tc>
        <w:tc>
          <w:tcPr>
            <w:tcW w:w="508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点击</w:t>
            </w:r>
          </w:p>
          <w:p>
            <w:pPr>
              <w:pStyle w:val="10"/>
              <w:spacing w:before="102"/>
              <w:ind w:left="108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量</w:t>
            </w:r>
          </w:p>
        </w:tc>
        <w:tc>
          <w:tcPr>
            <w:tcW w:w="508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rPr>
                <w:b/>
                <w:sz w:val="14"/>
              </w:rPr>
            </w:pPr>
            <w:r>
              <w:rPr>
                <w:b/>
                <w:sz w:val="14"/>
              </w:rPr>
              <w:t>点击</w:t>
            </w:r>
          </w:p>
          <w:p>
            <w:pPr>
              <w:pStyle w:val="10"/>
              <w:spacing w:before="102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率</w:t>
            </w:r>
          </w:p>
        </w:tc>
        <w:tc>
          <w:tcPr>
            <w:tcW w:w="709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广 告 成</w:t>
            </w:r>
          </w:p>
          <w:p>
            <w:pPr>
              <w:pStyle w:val="10"/>
              <w:spacing w:before="102"/>
              <w:ind w:left="107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本</w:t>
            </w:r>
          </w:p>
        </w:tc>
        <w:tc>
          <w:tcPr>
            <w:tcW w:w="709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rPr>
                <w:b/>
                <w:sz w:val="14"/>
              </w:rPr>
            </w:pPr>
            <w:r>
              <w:rPr>
                <w:b/>
                <w:sz w:val="14"/>
              </w:rPr>
              <w:t>广 告 消</w:t>
            </w:r>
          </w:p>
          <w:p>
            <w:pPr>
              <w:pStyle w:val="10"/>
              <w:spacing w:before="102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费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08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电信</w:t>
            </w: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841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784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23.23</w:t>
            </w:r>
          </w:p>
        </w:tc>
        <w:tc>
          <w:tcPr>
            <w:tcW w:w="507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700</w:t>
            </w:r>
          </w:p>
        </w:tc>
        <w:tc>
          <w:tcPr>
            <w:tcW w:w="508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508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09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98.21</w:t>
            </w:r>
          </w:p>
        </w:tc>
        <w:tc>
          <w:tcPr>
            <w:tcW w:w="709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50.81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08" w:type="dxa"/>
          </w:tcPr>
          <w:p>
            <w:pPr>
              <w:pStyle w:val="10"/>
              <w:spacing w:before="50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联通</w:t>
            </w: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>
            <w:pPr>
              <w:pStyle w:val="10"/>
              <w:spacing w:before="50"/>
              <w:ind w:left="107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841" w:type="dxa"/>
          </w:tcPr>
          <w:p>
            <w:pPr>
              <w:pStyle w:val="10"/>
              <w:spacing w:before="50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784" w:type="dxa"/>
          </w:tcPr>
          <w:p>
            <w:pPr>
              <w:pStyle w:val="10"/>
              <w:spacing w:before="50"/>
              <w:ind w:left="108"/>
              <w:rPr>
                <w:sz w:val="14"/>
              </w:rPr>
            </w:pPr>
            <w:r>
              <w:rPr>
                <w:sz w:val="14"/>
              </w:rPr>
              <w:t>23.23</w:t>
            </w:r>
          </w:p>
        </w:tc>
        <w:tc>
          <w:tcPr>
            <w:tcW w:w="507" w:type="dxa"/>
          </w:tcPr>
          <w:p>
            <w:pPr>
              <w:pStyle w:val="10"/>
              <w:spacing w:before="50"/>
              <w:rPr>
                <w:sz w:val="14"/>
              </w:rPr>
            </w:pPr>
            <w:r>
              <w:rPr>
                <w:sz w:val="14"/>
              </w:rPr>
              <w:t>700</w:t>
            </w:r>
          </w:p>
        </w:tc>
        <w:tc>
          <w:tcPr>
            <w:tcW w:w="508" w:type="dxa"/>
          </w:tcPr>
          <w:p>
            <w:pPr>
              <w:pStyle w:val="10"/>
              <w:spacing w:before="50"/>
              <w:ind w:left="108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508" w:type="dxa"/>
          </w:tcPr>
          <w:p>
            <w:pPr>
              <w:pStyle w:val="10"/>
              <w:spacing w:before="5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09" w:type="dxa"/>
          </w:tcPr>
          <w:p>
            <w:pPr>
              <w:pStyle w:val="10"/>
              <w:spacing w:before="50"/>
              <w:ind w:left="107"/>
              <w:rPr>
                <w:sz w:val="14"/>
              </w:rPr>
            </w:pPr>
            <w:r>
              <w:rPr>
                <w:sz w:val="14"/>
              </w:rPr>
              <w:t>98.21</w:t>
            </w:r>
          </w:p>
        </w:tc>
        <w:tc>
          <w:tcPr>
            <w:tcW w:w="709" w:type="dxa"/>
          </w:tcPr>
          <w:p>
            <w:pPr>
              <w:pStyle w:val="10"/>
              <w:spacing w:before="50"/>
              <w:rPr>
                <w:sz w:val="14"/>
              </w:rPr>
            </w:pPr>
            <w:r>
              <w:rPr>
                <w:sz w:val="14"/>
              </w:rPr>
              <w:t>50.81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08" w:type="dxa"/>
          </w:tcPr>
          <w:p>
            <w:pPr>
              <w:pStyle w:val="10"/>
              <w:spacing w:before="52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移动</w:t>
            </w: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>
            <w:pPr>
              <w:pStyle w:val="10"/>
              <w:spacing w:before="52"/>
              <w:ind w:left="107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841" w:type="dxa"/>
          </w:tcPr>
          <w:p>
            <w:pPr>
              <w:pStyle w:val="10"/>
              <w:spacing w:before="52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784" w:type="dxa"/>
          </w:tcPr>
          <w:p>
            <w:pPr>
              <w:pStyle w:val="10"/>
              <w:spacing w:before="52"/>
              <w:ind w:left="108"/>
              <w:rPr>
                <w:sz w:val="14"/>
              </w:rPr>
            </w:pPr>
            <w:r>
              <w:rPr>
                <w:sz w:val="14"/>
              </w:rPr>
              <w:t>23.23</w:t>
            </w:r>
          </w:p>
        </w:tc>
        <w:tc>
          <w:tcPr>
            <w:tcW w:w="507" w:type="dxa"/>
          </w:tcPr>
          <w:p>
            <w:pPr>
              <w:pStyle w:val="10"/>
              <w:spacing w:before="52"/>
              <w:rPr>
                <w:sz w:val="14"/>
              </w:rPr>
            </w:pPr>
            <w:r>
              <w:rPr>
                <w:sz w:val="14"/>
              </w:rPr>
              <w:t>700</w:t>
            </w:r>
          </w:p>
        </w:tc>
        <w:tc>
          <w:tcPr>
            <w:tcW w:w="508" w:type="dxa"/>
          </w:tcPr>
          <w:p>
            <w:pPr>
              <w:pStyle w:val="10"/>
              <w:spacing w:before="52"/>
              <w:ind w:left="108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508" w:type="dxa"/>
          </w:tcPr>
          <w:p>
            <w:pPr>
              <w:pStyle w:val="10"/>
              <w:spacing w:before="5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09" w:type="dxa"/>
          </w:tcPr>
          <w:p>
            <w:pPr>
              <w:pStyle w:val="10"/>
              <w:spacing w:before="52"/>
              <w:ind w:left="107"/>
              <w:rPr>
                <w:sz w:val="14"/>
              </w:rPr>
            </w:pPr>
            <w:r>
              <w:rPr>
                <w:sz w:val="14"/>
              </w:rPr>
              <w:t>98.21</w:t>
            </w:r>
          </w:p>
        </w:tc>
        <w:tc>
          <w:tcPr>
            <w:tcW w:w="709" w:type="dxa"/>
          </w:tcPr>
          <w:p>
            <w:pPr>
              <w:pStyle w:val="10"/>
              <w:spacing w:before="52"/>
              <w:rPr>
                <w:sz w:val="14"/>
              </w:rPr>
            </w:pPr>
            <w:r>
              <w:rPr>
                <w:sz w:val="14"/>
              </w:rPr>
              <w:t>50.81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08" w:type="dxa"/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其他</w:t>
            </w: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841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784" w:type="dxa"/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23.23</w:t>
            </w:r>
          </w:p>
        </w:tc>
        <w:tc>
          <w:tcPr>
            <w:tcW w:w="507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700</w:t>
            </w:r>
          </w:p>
        </w:tc>
        <w:tc>
          <w:tcPr>
            <w:tcW w:w="508" w:type="dxa"/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508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09" w:type="dxa"/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98.21</w:t>
            </w:r>
          </w:p>
        </w:tc>
        <w:tc>
          <w:tcPr>
            <w:tcW w:w="709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50.81</w:t>
            </w:r>
          </w:p>
        </w:tc>
      </w:tr>
    </w:tbl>
    <w:p>
      <w:pPr>
        <w:spacing w:after="0"/>
        <w:rPr>
          <w:sz w:val="14"/>
        </w:rPr>
        <w:sectPr>
          <w:pgSz w:w="11910" w:h="16840"/>
          <w:pgMar w:top="1420" w:right="1460" w:bottom="280" w:left="1480" w:header="868" w:footer="0" w:gutter="0"/>
        </w:sectPr>
      </w:pPr>
    </w:p>
    <w:p>
      <w:pPr>
        <w:pStyle w:val="4"/>
        <w:spacing w:before="5"/>
        <w:rPr>
          <w:b/>
        </w:rPr>
      </w:pPr>
    </w:p>
    <w:p>
      <w:pPr>
        <w:pStyle w:val="4"/>
        <w:spacing w:line="298" w:lineRule="exact"/>
        <w:ind w:left="320"/>
        <w:rPr>
          <w:sz w:val="20"/>
        </w:rPr>
      </w:pPr>
      <w:r>
        <w:rPr>
          <w:position w:val="-5"/>
          <w:sz w:val="20"/>
        </w:rPr>
        <mc:AlternateContent>
          <mc:Choice Requires="wps">
            <w:drawing>
              <wp:inline distT="0" distB="0" distL="114300" distR="114300">
                <wp:extent cx="666750" cy="189230"/>
                <wp:effectExtent l="0" t="0" r="0" b="1270"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892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98" w:lineRule="exact"/>
                            </w:pPr>
                            <w:bookmarkStart w:id="13" w:name="3.2.3 媒体分析"/>
                            <w:bookmarkEnd w:id="13"/>
                            <w:bookmarkStart w:id="14" w:name="3.2.4 渠道报表"/>
                            <w:bookmarkEnd w:id="14"/>
                            <w:r>
                              <w:t>网络类型：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14.9pt;width:52.5pt;" fillcolor="#FFFF00" filled="t" stroked="f" coordsize="21600,21600" o:gfxdata="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0nmMb1QAAAAQBAAAPAAAAAAAAAAEAIAAAACIAAABkcnMvZG93bnJldi54bWxQSwECFAAU&#10;AAAACACHTuJAa84lX7sBAABVAwAADgAAAAAAAAABACAAAAAkAQAAZHJzL2Uyb0RvYy54bWxQSwUG&#10;AAAAAAYABgBZAQAAU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98" w:lineRule="exact"/>
                      </w:pPr>
                      <w:bookmarkStart w:id="13" w:name="3.2.3 媒体分析"/>
                      <w:bookmarkEnd w:id="13"/>
                      <w:bookmarkStart w:id="14" w:name="3.2.4 渠道报表"/>
                      <w:bookmarkEnd w:id="14"/>
                      <w:r>
                        <w:t>网络类型：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tbl>
      <w:tblPr>
        <w:tblStyle w:val="7"/>
        <w:tblW w:w="8522" w:type="dxa"/>
        <w:tblInd w:w="217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8"/>
        <w:gridCol w:w="812"/>
        <w:gridCol w:w="812"/>
        <w:gridCol w:w="812"/>
        <w:gridCol w:w="812"/>
        <w:gridCol w:w="841"/>
        <w:gridCol w:w="784"/>
        <w:gridCol w:w="507"/>
        <w:gridCol w:w="508"/>
        <w:gridCol w:w="508"/>
        <w:gridCol w:w="709"/>
        <w:gridCol w:w="709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708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网 络 类</w:t>
            </w:r>
          </w:p>
          <w:p>
            <w:pPr>
              <w:pStyle w:val="10"/>
              <w:spacing w:before="102"/>
              <w:ind w:left="107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型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总请求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rPr>
                <w:b/>
                <w:sz w:val="14"/>
              </w:rPr>
            </w:pPr>
            <w:r>
              <w:rPr>
                <w:b/>
                <w:sz w:val="14"/>
              </w:rPr>
              <w:t>有效请求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广告请求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参与竞价</w:t>
            </w:r>
          </w:p>
          <w:p>
            <w:pPr>
              <w:pStyle w:val="10"/>
              <w:spacing w:before="102"/>
              <w:ind w:left="107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数</w:t>
            </w:r>
          </w:p>
        </w:tc>
        <w:tc>
          <w:tcPr>
            <w:tcW w:w="841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rPr>
                <w:b/>
                <w:sz w:val="14"/>
              </w:rPr>
            </w:pPr>
            <w:r>
              <w:rPr>
                <w:b/>
                <w:sz w:val="14"/>
              </w:rPr>
              <w:t>竞价成功</w:t>
            </w:r>
          </w:p>
          <w:p>
            <w:pPr>
              <w:pStyle w:val="10"/>
              <w:spacing w:before="102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数</w:t>
            </w:r>
          </w:p>
        </w:tc>
        <w:tc>
          <w:tcPr>
            <w:tcW w:w="784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竞价成功</w:t>
            </w:r>
          </w:p>
          <w:p>
            <w:pPr>
              <w:pStyle w:val="10"/>
              <w:spacing w:before="102"/>
              <w:ind w:left="108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率</w:t>
            </w:r>
          </w:p>
        </w:tc>
        <w:tc>
          <w:tcPr>
            <w:tcW w:w="507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rPr>
                <w:b/>
                <w:sz w:val="14"/>
              </w:rPr>
            </w:pPr>
            <w:r>
              <w:rPr>
                <w:b/>
                <w:sz w:val="14"/>
              </w:rPr>
              <w:t>展示</w:t>
            </w:r>
          </w:p>
          <w:p>
            <w:pPr>
              <w:pStyle w:val="10"/>
              <w:spacing w:before="102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量</w:t>
            </w:r>
          </w:p>
        </w:tc>
        <w:tc>
          <w:tcPr>
            <w:tcW w:w="508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点击</w:t>
            </w:r>
          </w:p>
          <w:p>
            <w:pPr>
              <w:pStyle w:val="10"/>
              <w:spacing w:before="102"/>
              <w:ind w:left="108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量</w:t>
            </w:r>
          </w:p>
        </w:tc>
        <w:tc>
          <w:tcPr>
            <w:tcW w:w="508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rPr>
                <w:b/>
                <w:sz w:val="14"/>
              </w:rPr>
            </w:pPr>
            <w:r>
              <w:rPr>
                <w:b/>
                <w:sz w:val="14"/>
              </w:rPr>
              <w:t>点击</w:t>
            </w:r>
          </w:p>
          <w:p>
            <w:pPr>
              <w:pStyle w:val="10"/>
              <w:spacing w:before="102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率</w:t>
            </w:r>
          </w:p>
        </w:tc>
        <w:tc>
          <w:tcPr>
            <w:tcW w:w="709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广 告 成</w:t>
            </w:r>
          </w:p>
          <w:p>
            <w:pPr>
              <w:pStyle w:val="10"/>
              <w:spacing w:before="102"/>
              <w:ind w:left="107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本</w:t>
            </w:r>
          </w:p>
        </w:tc>
        <w:tc>
          <w:tcPr>
            <w:tcW w:w="709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rPr>
                <w:b/>
                <w:sz w:val="14"/>
              </w:rPr>
            </w:pPr>
            <w:r>
              <w:rPr>
                <w:b/>
                <w:sz w:val="14"/>
              </w:rPr>
              <w:t>广 告 消</w:t>
            </w:r>
          </w:p>
          <w:p>
            <w:pPr>
              <w:pStyle w:val="10"/>
              <w:spacing w:before="102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费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08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2G</w:t>
            </w: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841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784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23.23</w:t>
            </w:r>
          </w:p>
        </w:tc>
        <w:tc>
          <w:tcPr>
            <w:tcW w:w="507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700</w:t>
            </w:r>
          </w:p>
        </w:tc>
        <w:tc>
          <w:tcPr>
            <w:tcW w:w="508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508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09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98.21</w:t>
            </w:r>
          </w:p>
        </w:tc>
        <w:tc>
          <w:tcPr>
            <w:tcW w:w="709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50.81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08" w:type="dxa"/>
          </w:tcPr>
          <w:p>
            <w:pPr>
              <w:pStyle w:val="10"/>
              <w:spacing w:before="50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3G</w:t>
            </w: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spacing w:before="50"/>
              <w:ind w:left="107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841" w:type="dxa"/>
          </w:tcPr>
          <w:p>
            <w:pPr>
              <w:pStyle w:val="10"/>
              <w:spacing w:before="50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784" w:type="dxa"/>
          </w:tcPr>
          <w:p>
            <w:pPr>
              <w:pStyle w:val="10"/>
              <w:spacing w:before="50"/>
              <w:ind w:left="108"/>
              <w:rPr>
                <w:sz w:val="14"/>
              </w:rPr>
            </w:pPr>
            <w:r>
              <w:rPr>
                <w:sz w:val="14"/>
              </w:rPr>
              <w:t>23.23</w:t>
            </w:r>
          </w:p>
        </w:tc>
        <w:tc>
          <w:tcPr>
            <w:tcW w:w="507" w:type="dxa"/>
          </w:tcPr>
          <w:p>
            <w:pPr>
              <w:pStyle w:val="10"/>
              <w:spacing w:before="50"/>
              <w:rPr>
                <w:sz w:val="14"/>
              </w:rPr>
            </w:pPr>
            <w:r>
              <w:rPr>
                <w:sz w:val="14"/>
              </w:rPr>
              <w:t>700</w:t>
            </w:r>
          </w:p>
        </w:tc>
        <w:tc>
          <w:tcPr>
            <w:tcW w:w="508" w:type="dxa"/>
          </w:tcPr>
          <w:p>
            <w:pPr>
              <w:pStyle w:val="10"/>
              <w:spacing w:before="50"/>
              <w:ind w:left="108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508" w:type="dxa"/>
          </w:tcPr>
          <w:p>
            <w:pPr>
              <w:pStyle w:val="10"/>
              <w:spacing w:before="5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09" w:type="dxa"/>
          </w:tcPr>
          <w:p>
            <w:pPr>
              <w:pStyle w:val="10"/>
              <w:spacing w:before="50"/>
              <w:ind w:left="107"/>
              <w:rPr>
                <w:sz w:val="14"/>
              </w:rPr>
            </w:pPr>
            <w:r>
              <w:rPr>
                <w:sz w:val="14"/>
              </w:rPr>
              <w:t>98.21</w:t>
            </w:r>
          </w:p>
        </w:tc>
        <w:tc>
          <w:tcPr>
            <w:tcW w:w="709" w:type="dxa"/>
          </w:tcPr>
          <w:p>
            <w:pPr>
              <w:pStyle w:val="10"/>
              <w:spacing w:before="50"/>
              <w:rPr>
                <w:sz w:val="14"/>
              </w:rPr>
            </w:pPr>
            <w:r>
              <w:rPr>
                <w:sz w:val="14"/>
              </w:rPr>
              <w:t>50.81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08" w:type="dxa"/>
          </w:tcPr>
          <w:p>
            <w:pPr>
              <w:pStyle w:val="10"/>
              <w:spacing w:before="52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4G</w:t>
            </w: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spacing w:before="52"/>
              <w:ind w:left="107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841" w:type="dxa"/>
          </w:tcPr>
          <w:p>
            <w:pPr>
              <w:pStyle w:val="10"/>
              <w:spacing w:before="52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784" w:type="dxa"/>
          </w:tcPr>
          <w:p>
            <w:pPr>
              <w:pStyle w:val="10"/>
              <w:spacing w:before="52"/>
              <w:ind w:left="108"/>
              <w:rPr>
                <w:sz w:val="14"/>
              </w:rPr>
            </w:pPr>
            <w:r>
              <w:rPr>
                <w:sz w:val="14"/>
              </w:rPr>
              <w:t>23.23</w:t>
            </w:r>
          </w:p>
        </w:tc>
        <w:tc>
          <w:tcPr>
            <w:tcW w:w="507" w:type="dxa"/>
          </w:tcPr>
          <w:p>
            <w:pPr>
              <w:pStyle w:val="10"/>
              <w:spacing w:before="52"/>
              <w:rPr>
                <w:sz w:val="14"/>
              </w:rPr>
            </w:pPr>
            <w:r>
              <w:rPr>
                <w:sz w:val="14"/>
              </w:rPr>
              <w:t>700</w:t>
            </w:r>
          </w:p>
        </w:tc>
        <w:tc>
          <w:tcPr>
            <w:tcW w:w="508" w:type="dxa"/>
          </w:tcPr>
          <w:p>
            <w:pPr>
              <w:pStyle w:val="10"/>
              <w:spacing w:before="52"/>
              <w:ind w:left="108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508" w:type="dxa"/>
          </w:tcPr>
          <w:p>
            <w:pPr>
              <w:pStyle w:val="10"/>
              <w:spacing w:before="5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09" w:type="dxa"/>
          </w:tcPr>
          <w:p>
            <w:pPr>
              <w:pStyle w:val="10"/>
              <w:spacing w:before="52"/>
              <w:ind w:left="107"/>
              <w:rPr>
                <w:sz w:val="14"/>
              </w:rPr>
            </w:pPr>
            <w:r>
              <w:rPr>
                <w:sz w:val="14"/>
              </w:rPr>
              <w:t>98.21</w:t>
            </w:r>
          </w:p>
        </w:tc>
        <w:tc>
          <w:tcPr>
            <w:tcW w:w="709" w:type="dxa"/>
          </w:tcPr>
          <w:p>
            <w:pPr>
              <w:pStyle w:val="10"/>
              <w:spacing w:before="52"/>
              <w:rPr>
                <w:sz w:val="14"/>
              </w:rPr>
            </w:pPr>
            <w:r>
              <w:rPr>
                <w:sz w:val="14"/>
              </w:rPr>
              <w:t>50.81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08" w:type="dxa"/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WiFi</w:t>
            </w: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841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784" w:type="dxa"/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23.23</w:t>
            </w:r>
          </w:p>
        </w:tc>
        <w:tc>
          <w:tcPr>
            <w:tcW w:w="507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700</w:t>
            </w:r>
          </w:p>
        </w:tc>
        <w:tc>
          <w:tcPr>
            <w:tcW w:w="508" w:type="dxa"/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508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09" w:type="dxa"/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98.21</w:t>
            </w:r>
          </w:p>
        </w:tc>
        <w:tc>
          <w:tcPr>
            <w:tcW w:w="709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50.81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08" w:type="dxa"/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其他</w:t>
            </w: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841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784" w:type="dxa"/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23.23</w:t>
            </w:r>
          </w:p>
        </w:tc>
        <w:tc>
          <w:tcPr>
            <w:tcW w:w="507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700</w:t>
            </w:r>
          </w:p>
        </w:tc>
        <w:tc>
          <w:tcPr>
            <w:tcW w:w="508" w:type="dxa"/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508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09" w:type="dxa"/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98.21</w:t>
            </w:r>
          </w:p>
        </w:tc>
        <w:tc>
          <w:tcPr>
            <w:tcW w:w="709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50.81</w:t>
            </w:r>
          </w:p>
        </w:tc>
      </w:tr>
    </w:tbl>
    <w:p>
      <w:pPr>
        <w:pStyle w:val="4"/>
        <w:spacing w:before="1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207010</wp:posOffset>
                </wp:positionV>
                <wp:extent cx="666750" cy="189230"/>
                <wp:effectExtent l="0" t="0" r="0" b="1270"/>
                <wp:wrapTopAndBottom/>
                <wp:docPr id="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892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98" w:lineRule="exact"/>
                            </w:pPr>
                            <w:r>
                              <w:t>设备类型：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90pt;margin-top:16.3pt;height:14.9pt;width:52.5pt;mso-position-horizontal-relative:page;mso-wrap-distance-bottom:0pt;mso-wrap-distance-top:0pt;z-index:-1024;mso-width-relative:page;mso-height-relative:page;" fillcolor="#FFFF00" filled="t" stroked="f" coordsize="21600,21600" o:gfxdata="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aaWBK2AAAAAkBAAAPAAAAAAAAAAEAIAAAACIAAABkcnMvZG93bnJldi54bWxQSwEC&#10;FAAUAAAACACHTuJAqvZjyrsBAABVAwAADgAAAAAAAAABACAAAAAnAQAAZHJzL2Uyb0RvYy54bWxQ&#10;SwUGAAAAAAYABgBZAQAAV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98" w:lineRule="exact"/>
                      </w:pPr>
                      <w:r>
                        <w:t>设备类型：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7"/>
        <w:tblW w:w="8522" w:type="dxa"/>
        <w:tblInd w:w="217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8"/>
        <w:gridCol w:w="812"/>
        <w:gridCol w:w="812"/>
        <w:gridCol w:w="812"/>
        <w:gridCol w:w="812"/>
        <w:gridCol w:w="841"/>
        <w:gridCol w:w="784"/>
        <w:gridCol w:w="507"/>
        <w:gridCol w:w="508"/>
        <w:gridCol w:w="508"/>
        <w:gridCol w:w="709"/>
        <w:gridCol w:w="709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708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设 备 类</w:t>
            </w:r>
          </w:p>
          <w:p>
            <w:pPr>
              <w:pStyle w:val="10"/>
              <w:spacing w:before="101"/>
              <w:ind w:left="107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型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总请求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rPr>
                <w:b/>
                <w:sz w:val="14"/>
              </w:rPr>
            </w:pPr>
            <w:r>
              <w:rPr>
                <w:b/>
                <w:sz w:val="14"/>
              </w:rPr>
              <w:t>有效请求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广告请求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参与竞价</w:t>
            </w:r>
          </w:p>
          <w:p>
            <w:pPr>
              <w:pStyle w:val="10"/>
              <w:spacing w:before="101"/>
              <w:ind w:left="107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数</w:t>
            </w:r>
          </w:p>
        </w:tc>
        <w:tc>
          <w:tcPr>
            <w:tcW w:w="841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rPr>
                <w:b/>
                <w:sz w:val="14"/>
              </w:rPr>
            </w:pPr>
            <w:r>
              <w:rPr>
                <w:b/>
                <w:sz w:val="14"/>
              </w:rPr>
              <w:t>竞价成功</w:t>
            </w:r>
          </w:p>
          <w:p>
            <w:pPr>
              <w:pStyle w:val="10"/>
              <w:spacing w:before="101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数</w:t>
            </w:r>
          </w:p>
        </w:tc>
        <w:tc>
          <w:tcPr>
            <w:tcW w:w="784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竞价成功</w:t>
            </w:r>
          </w:p>
          <w:p>
            <w:pPr>
              <w:pStyle w:val="10"/>
              <w:spacing w:before="101"/>
              <w:ind w:left="108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率</w:t>
            </w:r>
          </w:p>
        </w:tc>
        <w:tc>
          <w:tcPr>
            <w:tcW w:w="507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rPr>
                <w:b/>
                <w:sz w:val="14"/>
              </w:rPr>
            </w:pPr>
            <w:r>
              <w:rPr>
                <w:b/>
                <w:sz w:val="14"/>
              </w:rPr>
              <w:t>展示</w:t>
            </w:r>
          </w:p>
          <w:p>
            <w:pPr>
              <w:pStyle w:val="10"/>
              <w:spacing w:before="101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量</w:t>
            </w:r>
          </w:p>
        </w:tc>
        <w:tc>
          <w:tcPr>
            <w:tcW w:w="508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点击</w:t>
            </w:r>
          </w:p>
          <w:p>
            <w:pPr>
              <w:pStyle w:val="10"/>
              <w:spacing w:before="101"/>
              <w:ind w:left="108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量</w:t>
            </w:r>
          </w:p>
        </w:tc>
        <w:tc>
          <w:tcPr>
            <w:tcW w:w="508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rPr>
                <w:b/>
                <w:sz w:val="14"/>
              </w:rPr>
            </w:pPr>
            <w:r>
              <w:rPr>
                <w:b/>
                <w:sz w:val="14"/>
              </w:rPr>
              <w:t>点击</w:t>
            </w:r>
          </w:p>
          <w:p>
            <w:pPr>
              <w:pStyle w:val="10"/>
              <w:spacing w:before="101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率</w:t>
            </w:r>
          </w:p>
        </w:tc>
        <w:tc>
          <w:tcPr>
            <w:tcW w:w="709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广 告 成</w:t>
            </w:r>
          </w:p>
          <w:p>
            <w:pPr>
              <w:pStyle w:val="10"/>
              <w:spacing w:before="101"/>
              <w:ind w:left="107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本</w:t>
            </w:r>
          </w:p>
        </w:tc>
        <w:tc>
          <w:tcPr>
            <w:tcW w:w="709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rPr>
                <w:b/>
                <w:sz w:val="14"/>
              </w:rPr>
            </w:pPr>
            <w:r>
              <w:rPr>
                <w:b/>
                <w:sz w:val="14"/>
              </w:rPr>
              <w:t>广 告 消</w:t>
            </w:r>
          </w:p>
          <w:p>
            <w:pPr>
              <w:pStyle w:val="10"/>
              <w:spacing w:before="101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费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08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手机</w:t>
            </w: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ind w:left="107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841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784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ind w:left="108"/>
              <w:rPr>
                <w:sz w:val="14"/>
              </w:rPr>
            </w:pPr>
            <w:r>
              <w:rPr>
                <w:sz w:val="14"/>
              </w:rPr>
              <w:t>23.23</w:t>
            </w:r>
          </w:p>
        </w:tc>
        <w:tc>
          <w:tcPr>
            <w:tcW w:w="507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rPr>
                <w:sz w:val="14"/>
              </w:rPr>
            </w:pPr>
            <w:r>
              <w:rPr>
                <w:sz w:val="14"/>
              </w:rPr>
              <w:t>700</w:t>
            </w:r>
          </w:p>
        </w:tc>
        <w:tc>
          <w:tcPr>
            <w:tcW w:w="508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ind w:left="108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508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09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ind w:left="107"/>
              <w:rPr>
                <w:sz w:val="14"/>
              </w:rPr>
            </w:pPr>
            <w:r>
              <w:rPr>
                <w:sz w:val="14"/>
              </w:rPr>
              <w:t>98.21</w:t>
            </w:r>
          </w:p>
        </w:tc>
        <w:tc>
          <w:tcPr>
            <w:tcW w:w="709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rPr>
                <w:sz w:val="14"/>
              </w:rPr>
            </w:pPr>
            <w:r>
              <w:rPr>
                <w:sz w:val="14"/>
              </w:rPr>
              <w:t>50.81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08" w:type="dxa"/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平板</w:t>
            </w: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841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784" w:type="dxa"/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23.23</w:t>
            </w:r>
          </w:p>
        </w:tc>
        <w:tc>
          <w:tcPr>
            <w:tcW w:w="507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700</w:t>
            </w:r>
          </w:p>
        </w:tc>
        <w:tc>
          <w:tcPr>
            <w:tcW w:w="508" w:type="dxa"/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508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09" w:type="dxa"/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98.21</w:t>
            </w:r>
          </w:p>
        </w:tc>
        <w:tc>
          <w:tcPr>
            <w:tcW w:w="709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50.81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08" w:type="dxa"/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其他</w:t>
            </w: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41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07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08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08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4"/>
        <w:spacing w:before="1"/>
        <w:rPr>
          <w:b/>
          <w:sz w:val="19"/>
        </w:rPr>
      </w:pPr>
      <w:r>
        <mc:AlternateContent>
          <mc:Choice Requires="wps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197485</wp:posOffset>
                </wp:positionV>
                <wp:extent cx="666750" cy="189230"/>
                <wp:effectExtent l="0" t="0" r="0" b="1270"/>
                <wp:wrapTopAndBottom/>
                <wp:docPr id="1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892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98" w:lineRule="exact"/>
                            </w:pPr>
                            <w:r>
                              <w:t>操作系统：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90pt;margin-top:15.55pt;height:14.9pt;width:52.5pt;mso-position-horizontal-relative:page;mso-wrap-distance-bottom:0pt;mso-wrap-distance-top:0pt;z-index:-1024;mso-width-relative:page;mso-height-relative:page;" fillcolor="#FFFF00" filled="t" stroked="f" coordsize="21600,21600" o:gfxdata="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gk1Sx2AAAAAkBAAAPAAAAAAAAAAEAIAAAACIAAABkcnMvZG93bnJldi54bWxQSwEC&#10;FAAUAAAACACHTuJAkP7cv7sBAABWAwAADgAAAAAAAAABACAAAAAnAQAAZHJzL2Uyb0RvYy54bWxQ&#10;SwUGAAAAAAYABgBZAQAAV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98" w:lineRule="exact"/>
                      </w:pPr>
                      <w:r>
                        <w:t>操作系统：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7"/>
        <w:tblW w:w="8522" w:type="dxa"/>
        <w:tblInd w:w="217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8"/>
        <w:gridCol w:w="812"/>
        <w:gridCol w:w="812"/>
        <w:gridCol w:w="812"/>
        <w:gridCol w:w="812"/>
        <w:gridCol w:w="841"/>
        <w:gridCol w:w="784"/>
        <w:gridCol w:w="507"/>
        <w:gridCol w:w="508"/>
        <w:gridCol w:w="508"/>
        <w:gridCol w:w="709"/>
        <w:gridCol w:w="709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</w:tblPrEx>
        <w:trPr>
          <w:trHeight w:val="623" w:hRule="atLeast"/>
        </w:trPr>
        <w:tc>
          <w:tcPr>
            <w:tcW w:w="708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操 作 系</w:t>
            </w:r>
          </w:p>
          <w:p>
            <w:pPr>
              <w:pStyle w:val="10"/>
              <w:spacing w:before="101"/>
              <w:ind w:left="107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统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总请求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rPr>
                <w:b/>
                <w:sz w:val="14"/>
              </w:rPr>
            </w:pPr>
            <w:r>
              <w:rPr>
                <w:b/>
                <w:sz w:val="14"/>
              </w:rPr>
              <w:t>有效请求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广告请求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参与竞价</w:t>
            </w:r>
          </w:p>
          <w:p>
            <w:pPr>
              <w:pStyle w:val="10"/>
              <w:spacing w:before="101"/>
              <w:ind w:left="107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数</w:t>
            </w:r>
          </w:p>
        </w:tc>
        <w:tc>
          <w:tcPr>
            <w:tcW w:w="841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rPr>
                <w:b/>
                <w:sz w:val="14"/>
              </w:rPr>
            </w:pPr>
            <w:r>
              <w:rPr>
                <w:b/>
                <w:sz w:val="14"/>
              </w:rPr>
              <w:t>竞价成功</w:t>
            </w:r>
          </w:p>
          <w:p>
            <w:pPr>
              <w:pStyle w:val="10"/>
              <w:spacing w:before="101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数</w:t>
            </w:r>
          </w:p>
        </w:tc>
        <w:tc>
          <w:tcPr>
            <w:tcW w:w="784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竞价成功</w:t>
            </w:r>
          </w:p>
          <w:p>
            <w:pPr>
              <w:pStyle w:val="10"/>
              <w:spacing w:before="101"/>
              <w:ind w:left="108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率</w:t>
            </w:r>
          </w:p>
        </w:tc>
        <w:tc>
          <w:tcPr>
            <w:tcW w:w="507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rPr>
                <w:b/>
                <w:sz w:val="14"/>
              </w:rPr>
            </w:pPr>
            <w:r>
              <w:rPr>
                <w:b/>
                <w:sz w:val="14"/>
              </w:rPr>
              <w:t>展示</w:t>
            </w:r>
          </w:p>
          <w:p>
            <w:pPr>
              <w:pStyle w:val="10"/>
              <w:spacing w:before="101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量</w:t>
            </w:r>
          </w:p>
        </w:tc>
        <w:tc>
          <w:tcPr>
            <w:tcW w:w="508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点击</w:t>
            </w:r>
          </w:p>
          <w:p>
            <w:pPr>
              <w:pStyle w:val="10"/>
              <w:spacing w:before="101"/>
              <w:ind w:left="108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量</w:t>
            </w:r>
          </w:p>
        </w:tc>
        <w:tc>
          <w:tcPr>
            <w:tcW w:w="508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rPr>
                <w:b/>
                <w:sz w:val="14"/>
              </w:rPr>
            </w:pPr>
            <w:r>
              <w:rPr>
                <w:b/>
                <w:sz w:val="14"/>
              </w:rPr>
              <w:t>点击</w:t>
            </w:r>
          </w:p>
          <w:p>
            <w:pPr>
              <w:pStyle w:val="10"/>
              <w:spacing w:before="101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率</w:t>
            </w:r>
          </w:p>
        </w:tc>
        <w:tc>
          <w:tcPr>
            <w:tcW w:w="709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广 告 成</w:t>
            </w:r>
          </w:p>
          <w:p>
            <w:pPr>
              <w:pStyle w:val="10"/>
              <w:spacing w:before="101"/>
              <w:ind w:left="107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本</w:t>
            </w:r>
          </w:p>
        </w:tc>
        <w:tc>
          <w:tcPr>
            <w:tcW w:w="709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rPr>
                <w:b/>
                <w:sz w:val="14"/>
              </w:rPr>
            </w:pPr>
            <w:r>
              <w:rPr>
                <w:b/>
                <w:sz w:val="14"/>
              </w:rPr>
              <w:t>广 告 消</w:t>
            </w:r>
          </w:p>
          <w:p>
            <w:pPr>
              <w:pStyle w:val="10"/>
              <w:spacing w:before="101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费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708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Andrio</w:t>
            </w:r>
          </w:p>
          <w:p>
            <w:pPr>
              <w:pStyle w:val="10"/>
              <w:spacing w:before="102"/>
              <w:ind w:left="107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d</w:t>
            </w: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841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784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30.56</w:t>
            </w:r>
          </w:p>
        </w:tc>
        <w:tc>
          <w:tcPr>
            <w:tcW w:w="507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800</w:t>
            </w:r>
          </w:p>
        </w:tc>
        <w:tc>
          <w:tcPr>
            <w:tcW w:w="508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800</w:t>
            </w:r>
          </w:p>
        </w:tc>
        <w:tc>
          <w:tcPr>
            <w:tcW w:w="508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09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15.87</w:t>
            </w:r>
          </w:p>
        </w:tc>
        <w:tc>
          <w:tcPr>
            <w:tcW w:w="709" w:type="dxa"/>
            <w:tcBorders>
              <w:top w:val="single" w:color="666666" w:sz="12" w:space="0"/>
            </w:tcBorders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15.87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08" w:type="dxa"/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IOS</w:t>
            </w: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841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784" w:type="dxa"/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23.23</w:t>
            </w:r>
          </w:p>
        </w:tc>
        <w:tc>
          <w:tcPr>
            <w:tcW w:w="507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700</w:t>
            </w:r>
          </w:p>
        </w:tc>
        <w:tc>
          <w:tcPr>
            <w:tcW w:w="508" w:type="dxa"/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508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09" w:type="dxa"/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98.21</w:t>
            </w:r>
          </w:p>
        </w:tc>
        <w:tc>
          <w:tcPr>
            <w:tcW w:w="709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50.81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08" w:type="dxa"/>
          </w:tcPr>
          <w:p>
            <w:pPr>
              <w:pStyle w:val="10"/>
              <w:spacing w:before="50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其他</w:t>
            </w: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spacing w:before="50"/>
              <w:ind w:left="107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841" w:type="dxa"/>
          </w:tcPr>
          <w:p>
            <w:pPr>
              <w:pStyle w:val="10"/>
              <w:spacing w:before="50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784" w:type="dxa"/>
          </w:tcPr>
          <w:p>
            <w:pPr>
              <w:pStyle w:val="10"/>
              <w:spacing w:before="50"/>
              <w:ind w:left="108"/>
              <w:rPr>
                <w:sz w:val="14"/>
              </w:rPr>
            </w:pPr>
            <w:r>
              <w:rPr>
                <w:sz w:val="14"/>
              </w:rPr>
              <w:t>23.23</w:t>
            </w:r>
          </w:p>
        </w:tc>
        <w:tc>
          <w:tcPr>
            <w:tcW w:w="507" w:type="dxa"/>
          </w:tcPr>
          <w:p>
            <w:pPr>
              <w:pStyle w:val="10"/>
              <w:spacing w:before="50"/>
              <w:rPr>
                <w:sz w:val="14"/>
              </w:rPr>
            </w:pPr>
            <w:r>
              <w:rPr>
                <w:sz w:val="14"/>
              </w:rPr>
              <w:t>700</w:t>
            </w:r>
          </w:p>
        </w:tc>
        <w:tc>
          <w:tcPr>
            <w:tcW w:w="508" w:type="dxa"/>
          </w:tcPr>
          <w:p>
            <w:pPr>
              <w:pStyle w:val="10"/>
              <w:spacing w:before="50"/>
              <w:ind w:left="108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508" w:type="dxa"/>
          </w:tcPr>
          <w:p>
            <w:pPr>
              <w:pStyle w:val="10"/>
              <w:spacing w:before="5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09" w:type="dxa"/>
          </w:tcPr>
          <w:p>
            <w:pPr>
              <w:pStyle w:val="10"/>
              <w:spacing w:before="50"/>
              <w:ind w:left="107"/>
              <w:rPr>
                <w:sz w:val="14"/>
              </w:rPr>
            </w:pPr>
            <w:r>
              <w:rPr>
                <w:sz w:val="14"/>
              </w:rPr>
              <w:t>98.21</w:t>
            </w:r>
          </w:p>
        </w:tc>
        <w:tc>
          <w:tcPr>
            <w:tcW w:w="709" w:type="dxa"/>
          </w:tcPr>
          <w:p>
            <w:pPr>
              <w:pStyle w:val="10"/>
              <w:spacing w:before="50"/>
              <w:rPr>
                <w:sz w:val="14"/>
              </w:rPr>
            </w:pPr>
            <w:r>
              <w:rPr>
                <w:sz w:val="14"/>
              </w:rPr>
              <w:t>50.81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14"/>
        <w:rPr>
          <w:b/>
          <w:sz w:val="20"/>
        </w:rPr>
      </w:pPr>
    </w:p>
    <w:p>
      <w:pPr>
        <w:pStyle w:val="9"/>
        <w:numPr>
          <w:ilvl w:val="2"/>
          <w:numId w:val="1"/>
        </w:numPr>
        <w:tabs>
          <w:tab w:val="left" w:pos="1168"/>
        </w:tabs>
        <w:spacing w:before="25" w:after="0" w:line="240" w:lineRule="auto"/>
        <w:ind w:left="1167" w:right="0" w:hanging="847"/>
        <w:jc w:val="left"/>
        <w:rPr>
          <w:b/>
          <w:sz w:val="32"/>
        </w:rPr>
      </w:pPr>
      <w:r>
        <w:rPr>
          <w:b/>
          <w:w w:val="95"/>
          <w:sz w:val="32"/>
        </w:rPr>
        <w:t>媒体分析</w:t>
      </w:r>
    </w:p>
    <w:p>
      <w:pPr>
        <w:pStyle w:val="4"/>
        <w:spacing w:after="1"/>
        <w:rPr>
          <w:b/>
          <w:sz w:val="22"/>
        </w:rPr>
      </w:pPr>
    </w:p>
    <w:tbl>
      <w:tblPr>
        <w:tblStyle w:val="7"/>
        <w:tblW w:w="8522" w:type="dxa"/>
        <w:tblInd w:w="217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8"/>
        <w:gridCol w:w="812"/>
        <w:gridCol w:w="812"/>
        <w:gridCol w:w="812"/>
        <w:gridCol w:w="812"/>
        <w:gridCol w:w="841"/>
        <w:gridCol w:w="784"/>
        <w:gridCol w:w="507"/>
        <w:gridCol w:w="508"/>
        <w:gridCol w:w="508"/>
        <w:gridCol w:w="709"/>
        <w:gridCol w:w="709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708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媒 体 类</w:t>
            </w:r>
          </w:p>
          <w:p>
            <w:pPr>
              <w:pStyle w:val="10"/>
              <w:spacing w:before="101"/>
              <w:ind w:left="107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别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总请求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rPr>
                <w:b/>
                <w:sz w:val="14"/>
              </w:rPr>
            </w:pPr>
            <w:r>
              <w:rPr>
                <w:b/>
                <w:sz w:val="14"/>
              </w:rPr>
              <w:t>有效请求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广告请求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参与竞价</w:t>
            </w:r>
          </w:p>
          <w:p>
            <w:pPr>
              <w:pStyle w:val="10"/>
              <w:spacing w:before="101"/>
              <w:ind w:left="107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数</w:t>
            </w:r>
          </w:p>
        </w:tc>
        <w:tc>
          <w:tcPr>
            <w:tcW w:w="841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rPr>
                <w:b/>
                <w:sz w:val="14"/>
              </w:rPr>
            </w:pPr>
            <w:r>
              <w:rPr>
                <w:b/>
                <w:sz w:val="14"/>
              </w:rPr>
              <w:t>竞价成功</w:t>
            </w:r>
          </w:p>
          <w:p>
            <w:pPr>
              <w:pStyle w:val="10"/>
              <w:spacing w:before="101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数</w:t>
            </w:r>
          </w:p>
        </w:tc>
        <w:tc>
          <w:tcPr>
            <w:tcW w:w="784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竞价成功</w:t>
            </w:r>
          </w:p>
          <w:p>
            <w:pPr>
              <w:pStyle w:val="10"/>
              <w:spacing w:before="101"/>
              <w:ind w:left="108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率</w:t>
            </w:r>
          </w:p>
        </w:tc>
        <w:tc>
          <w:tcPr>
            <w:tcW w:w="507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rPr>
                <w:b/>
                <w:sz w:val="14"/>
              </w:rPr>
            </w:pPr>
            <w:r>
              <w:rPr>
                <w:b/>
                <w:sz w:val="14"/>
              </w:rPr>
              <w:t>展示</w:t>
            </w:r>
          </w:p>
          <w:p>
            <w:pPr>
              <w:pStyle w:val="10"/>
              <w:spacing w:before="101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量</w:t>
            </w:r>
          </w:p>
        </w:tc>
        <w:tc>
          <w:tcPr>
            <w:tcW w:w="508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点击</w:t>
            </w:r>
          </w:p>
          <w:p>
            <w:pPr>
              <w:pStyle w:val="10"/>
              <w:spacing w:before="101"/>
              <w:ind w:left="108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量</w:t>
            </w:r>
          </w:p>
        </w:tc>
        <w:tc>
          <w:tcPr>
            <w:tcW w:w="508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rPr>
                <w:b/>
                <w:sz w:val="14"/>
              </w:rPr>
            </w:pPr>
            <w:r>
              <w:rPr>
                <w:b/>
                <w:sz w:val="14"/>
              </w:rPr>
              <w:t>点击</w:t>
            </w:r>
          </w:p>
          <w:p>
            <w:pPr>
              <w:pStyle w:val="10"/>
              <w:spacing w:before="101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率</w:t>
            </w:r>
          </w:p>
        </w:tc>
        <w:tc>
          <w:tcPr>
            <w:tcW w:w="709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广 告 成</w:t>
            </w:r>
          </w:p>
          <w:p>
            <w:pPr>
              <w:pStyle w:val="10"/>
              <w:spacing w:before="101"/>
              <w:ind w:left="107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本</w:t>
            </w:r>
          </w:p>
        </w:tc>
        <w:tc>
          <w:tcPr>
            <w:tcW w:w="709" w:type="dxa"/>
            <w:tcBorders>
              <w:bottom w:val="single" w:color="666666" w:sz="12" w:space="0"/>
            </w:tcBorders>
          </w:tcPr>
          <w:p>
            <w:pPr>
              <w:pStyle w:val="10"/>
              <w:spacing w:before="50"/>
              <w:rPr>
                <w:b/>
                <w:sz w:val="14"/>
              </w:rPr>
            </w:pPr>
            <w:r>
              <w:rPr>
                <w:b/>
                <w:sz w:val="14"/>
              </w:rPr>
              <w:t>广 告 消</w:t>
            </w:r>
          </w:p>
          <w:p>
            <w:pPr>
              <w:pStyle w:val="10"/>
              <w:spacing w:before="101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费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08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ind w:left="88" w:right="14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爱奇艺</w:t>
            </w: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ind w:left="107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841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784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ind w:left="108"/>
              <w:rPr>
                <w:sz w:val="14"/>
              </w:rPr>
            </w:pPr>
            <w:r>
              <w:rPr>
                <w:sz w:val="14"/>
              </w:rPr>
              <w:t>30.56</w:t>
            </w:r>
          </w:p>
        </w:tc>
        <w:tc>
          <w:tcPr>
            <w:tcW w:w="507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rPr>
                <w:sz w:val="14"/>
              </w:rPr>
            </w:pPr>
            <w:r>
              <w:rPr>
                <w:sz w:val="14"/>
              </w:rPr>
              <w:t>800</w:t>
            </w:r>
          </w:p>
        </w:tc>
        <w:tc>
          <w:tcPr>
            <w:tcW w:w="508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ind w:left="108"/>
              <w:rPr>
                <w:sz w:val="14"/>
              </w:rPr>
            </w:pPr>
            <w:r>
              <w:rPr>
                <w:sz w:val="14"/>
              </w:rPr>
              <w:t>800</w:t>
            </w:r>
          </w:p>
        </w:tc>
        <w:tc>
          <w:tcPr>
            <w:tcW w:w="508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09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ind w:left="107"/>
              <w:rPr>
                <w:sz w:val="14"/>
              </w:rPr>
            </w:pPr>
            <w:r>
              <w:rPr>
                <w:sz w:val="14"/>
              </w:rPr>
              <w:t>15.87</w:t>
            </w:r>
          </w:p>
        </w:tc>
        <w:tc>
          <w:tcPr>
            <w:tcW w:w="709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rPr>
                <w:sz w:val="14"/>
              </w:rPr>
            </w:pPr>
            <w:r>
              <w:rPr>
                <w:sz w:val="14"/>
              </w:rPr>
              <w:t>15.87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708" w:type="dxa"/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腾 讯 新</w:t>
            </w:r>
          </w:p>
          <w:p>
            <w:pPr>
              <w:pStyle w:val="10"/>
              <w:spacing w:before="101"/>
              <w:ind w:left="107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闻</w:t>
            </w: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841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784" w:type="dxa"/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23.23</w:t>
            </w:r>
          </w:p>
        </w:tc>
        <w:tc>
          <w:tcPr>
            <w:tcW w:w="507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700</w:t>
            </w:r>
          </w:p>
        </w:tc>
        <w:tc>
          <w:tcPr>
            <w:tcW w:w="508" w:type="dxa"/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508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09" w:type="dxa"/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98.21</w:t>
            </w:r>
          </w:p>
        </w:tc>
        <w:tc>
          <w:tcPr>
            <w:tcW w:w="709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50.81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08" w:type="dxa"/>
          </w:tcPr>
          <w:p>
            <w:pPr>
              <w:pStyle w:val="10"/>
              <w:spacing w:before="51"/>
              <w:ind w:left="88" w:right="23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PPTV</w:t>
            </w: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841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784" w:type="dxa"/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23.23</w:t>
            </w:r>
          </w:p>
        </w:tc>
        <w:tc>
          <w:tcPr>
            <w:tcW w:w="507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700</w:t>
            </w:r>
          </w:p>
        </w:tc>
        <w:tc>
          <w:tcPr>
            <w:tcW w:w="508" w:type="dxa"/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508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09" w:type="dxa"/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98.21</w:t>
            </w:r>
          </w:p>
        </w:tc>
        <w:tc>
          <w:tcPr>
            <w:tcW w:w="709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50.81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</w:rPr>
      </w:pPr>
    </w:p>
    <w:p>
      <w:pPr>
        <w:pStyle w:val="9"/>
        <w:numPr>
          <w:ilvl w:val="2"/>
          <w:numId w:val="1"/>
        </w:numPr>
        <w:tabs>
          <w:tab w:val="left" w:pos="1168"/>
        </w:tabs>
        <w:spacing w:before="25" w:after="0" w:line="240" w:lineRule="auto"/>
        <w:ind w:left="1167" w:right="0" w:hanging="847"/>
        <w:jc w:val="left"/>
        <w:rPr>
          <w:b/>
          <w:sz w:val="32"/>
        </w:rPr>
      </w:pPr>
      <w:r>
        <w:rPr>
          <w:b/>
          <w:w w:val="95"/>
          <w:sz w:val="32"/>
        </w:rPr>
        <w:t>渠道报表</w:t>
      </w:r>
    </w:p>
    <w:p>
      <w:pPr>
        <w:pStyle w:val="4"/>
        <w:spacing w:after="1"/>
        <w:rPr>
          <w:b/>
          <w:sz w:val="22"/>
        </w:rPr>
      </w:pPr>
    </w:p>
    <w:tbl>
      <w:tblPr>
        <w:tblStyle w:val="7"/>
        <w:tblW w:w="8522" w:type="dxa"/>
        <w:tblInd w:w="217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8"/>
        <w:gridCol w:w="812"/>
        <w:gridCol w:w="812"/>
        <w:gridCol w:w="812"/>
        <w:gridCol w:w="812"/>
        <w:gridCol w:w="841"/>
        <w:gridCol w:w="784"/>
        <w:gridCol w:w="507"/>
        <w:gridCol w:w="508"/>
        <w:gridCol w:w="508"/>
        <w:gridCol w:w="709"/>
        <w:gridCol w:w="709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708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渠 道 名</w:t>
            </w:r>
          </w:p>
          <w:p>
            <w:pPr>
              <w:pStyle w:val="10"/>
              <w:spacing w:before="101"/>
              <w:ind w:left="107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称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总请求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rPr>
                <w:b/>
                <w:sz w:val="14"/>
              </w:rPr>
            </w:pPr>
            <w:r>
              <w:rPr>
                <w:b/>
                <w:sz w:val="14"/>
              </w:rPr>
              <w:t>有效请求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广告请求</w:t>
            </w:r>
          </w:p>
        </w:tc>
        <w:tc>
          <w:tcPr>
            <w:tcW w:w="812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参与竞价</w:t>
            </w:r>
          </w:p>
          <w:p>
            <w:pPr>
              <w:pStyle w:val="10"/>
              <w:spacing w:before="101"/>
              <w:ind w:left="107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数</w:t>
            </w:r>
          </w:p>
        </w:tc>
        <w:tc>
          <w:tcPr>
            <w:tcW w:w="841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rPr>
                <w:b/>
                <w:sz w:val="14"/>
              </w:rPr>
            </w:pPr>
            <w:r>
              <w:rPr>
                <w:b/>
                <w:sz w:val="14"/>
              </w:rPr>
              <w:t>竞价成功</w:t>
            </w:r>
          </w:p>
          <w:p>
            <w:pPr>
              <w:pStyle w:val="10"/>
              <w:spacing w:before="101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数</w:t>
            </w:r>
          </w:p>
        </w:tc>
        <w:tc>
          <w:tcPr>
            <w:tcW w:w="784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竞价成功</w:t>
            </w:r>
          </w:p>
          <w:p>
            <w:pPr>
              <w:pStyle w:val="10"/>
              <w:spacing w:before="101"/>
              <w:ind w:left="108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率</w:t>
            </w:r>
          </w:p>
        </w:tc>
        <w:tc>
          <w:tcPr>
            <w:tcW w:w="507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rPr>
                <w:b/>
                <w:sz w:val="14"/>
              </w:rPr>
            </w:pPr>
            <w:r>
              <w:rPr>
                <w:b/>
                <w:sz w:val="14"/>
              </w:rPr>
              <w:t>展示</w:t>
            </w:r>
          </w:p>
          <w:p>
            <w:pPr>
              <w:pStyle w:val="10"/>
              <w:spacing w:before="101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量</w:t>
            </w:r>
          </w:p>
        </w:tc>
        <w:tc>
          <w:tcPr>
            <w:tcW w:w="508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点击</w:t>
            </w:r>
          </w:p>
          <w:p>
            <w:pPr>
              <w:pStyle w:val="10"/>
              <w:spacing w:before="101"/>
              <w:ind w:left="108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量</w:t>
            </w:r>
          </w:p>
        </w:tc>
        <w:tc>
          <w:tcPr>
            <w:tcW w:w="508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rPr>
                <w:b/>
                <w:sz w:val="14"/>
              </w:rPr>
            </w:pPr>
            <w:r>
              <w:rPr>
                <w:b/>
                <w:sz w:val="14"/>
              </w:rPr>
              <w:t>点击</w:t>
            </w:r>
          </w:p>
          <w:p>
            <w:pPr>
              <w:pStyle w:val="10"/>
              <w:spacing w:before="101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率</w:t>
            </w:r>
          </w:p>
        </w:tc>
        <w:tc>
          <w:tcPr>
            <w:tcW w:w="709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广 告 成</w:t>
            </w:r>
          </w:p>
          <w:p>
            <w:pPr>
              <w:pStyle w:val="10"/>
              <w:spacing w:before="101"/>
              <w:ind w:left="107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本</w:t>
            </w:r>
          </w:p>
        </w:tc>
        <w:tc>
          <w:tcPr>
            <w:tcW w:w="709" w:type="dxa"/>
            <w:tcBorders>
              <w:bottom w:val="single" w:color="666666" w:sz="12" w:space="0"/>
            </w:tcBorders>
          </w:tcPr>
          <w:p>
            <w:pPr>
              <w:pStyle w:val="10"/>
              <w:spacing w:before="51"/>
              <w:rPr>
                <w:b/>
                <w:sz w:val="14"/>
              </w:rPr>
            </w:pPr>
            <w:r>
              <w:rPr>
                <w:b/>
                <w:sz w:val="14"/>
              </w:rPr>
              <w:t>广 告 消</w:t>
            </w:r>
          </w:p>
          <w:p>
            <w:pPr>
              <w:pStyle w:val="10"/>
              <w:spacing w:before="101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费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08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Tanx</w:t>
            </w: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ind w:left="107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841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784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ind w:left="108"/>
              <w:rPr>
                <w:sz w:val="14"/>
              </w:rPr>
            </w:pPr>
            <w:r>
              <w:rPr>
                <w:sz w:val="14"/>
              </w:rPr>
              <w:t>30.56</w:t>
            </w:r>
          </w:p>
        </w:tc>
        <w:tc>
          <w:tcPr>
            <w:tcW w:w="507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rPr>
                <w:sz w:val="14"/>
              </w:rPr>
            </w:pPr>
            <w:r>
              <w:rPr>
                <w:sz w:val="14"/>
              </w:rPr>
              <w:t>800</w:t>
            </w:r>
          </w:p>
        </w:tc>
        <w:tc>
          <w:tcPr>
            <w:tcW w:w="508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ind w:left="108"/>
              <w:rPr>
                <w:sz w:val="14"/>
              </w:rPr>
            </w:pPr>
            <w:r>
              <w:rPr>
                <w:sz w:val="14"/>
              </w:rPr>
              <w:t>800</w:t>
            </w:r>
          </w:p>
        </w:tc>
        <w:tc>
          <w:tcPr>
            <w:tcW w:w="508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09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ind w:left="107"/>
              <w:rPr>
                <w:sz w:val="14"/>
              </w:rPr>
            </w:pPr>
            <w:r>
              <w:rPr>
                <w:sz w:val="14"/>
              </w:rPr>
              <w:t>15.87</w:t>
            </w:r>
          </w:p>
        </w:tc>
        <w:tc>
          <w:tcPr>
            <w:tcW w:w="709" w:type="dxa"/>
            <w:tcBorders>
              <w:top w:val="single" w:color="666666" w:sz="12" w:space="0"/>
            </w:tcBorders>
          </w:tcPr>
          <w:p>
            <w:pPr>
              <w:pStyle w:val="10"/>
              <w:spacing w:before="52"/>
              <w:rPr>
                <w:sz w:val="14"/>
              </w:rPr>
            </w:pPr>
            <w:r>
              <w:rPr>
                <w:sz w:val="14"/>
              </w:rPr>
              <w:t>15.87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708" w:type="dxa"/>
          </w:tcPr>
          <w:p>
            <w:pPr>
              <w:pStyle w:val="10"/>
              <w:spacing w:before="51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搜狐</w:t>
            </w: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841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784" w:type="dxa"/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23.23</w:t>
            </w:r>
          </w:p>
        </w:tc>
        <w:tc>
          <w:tcPr>
            <w:tcW w:w="507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700</w:t>
            </w:r>
          </w:p>
        </w:tc>
        <w:tc>
          <w:tcPr>
            <w:tcW w:w="508" w:type="dxa"/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508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09" w:type="dxa"/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98.21</w:t>
            </w:r>
          </w:p>
        </w:tc>
        <w:tc>
          <w:tcPr>
            <w:tcW w:w="709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50.81</w:t>
            </w:r>
          </w:p>
        </w:tc>
      </w:tr>
    </w:tbl>
    <w:p>
      <w:pPr>
        <w:spacing w:after="0"/>
        <w:rPr>
          <w:sz w:val="14"/>
        </w:rPr>
        <w:sectPr>
          <w:pgSz w:w="11910" w:h="16840"/>
          <w:pgMar w:top="1420" w:right="1460" w:bottom="280" w:left="1480" w:header="868" w:footer="0" w:gutter="0"/>
        </w:sectPr>
      </w:pPr>
    </w:p>
    <w:tbl>
      <w:tblPr>
        <w:tblStyle w:val="7"/>
        <w:tblW w:w="8522" w:type="dxa"/>
        <w:tblInd w:w="217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8"/>
        <w:gridCol w:w="812"/>
        <w:gridCol w:w="812"/>
        <w:gridCol w:w="812"/>
        <w:gridCol w:w="812"/>
        <w:gridCol w:w="841"/>
        <w:gridCol w:w="784"/>
        <w:gridCol w:w="507"/>
        <w:gridCol w:w="508"/>
        <w:gridCol w:w="508"/>
        <w:gridCol w:w="709"/>
        <w:gridCol w:w="709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708" w:type="dxa"/>
          </w:tcPr>
          <w:p>
            <w:pPr>
              <w:pStyle w:val="10"/>
              <w:tabs>
                <w:tab w:val="left" w:pos="460"/>
              </w:tabs>
              <w:spacing w:before="51"/>
              <w:ind w:left="107"/>
              <w:rPr>
                <w:b/>
                <w:sz w:val="14"/>
              </w:rPr>
            </w:pPr>
            <w:bookmarkStart w:id="9" w:name="3.4 数据标签化"/>
            <w:bookmarkEnd w:id="9"/>
            <w:r>
              <w:rPr>
                <w:b/>
                <w:sz w:val="14"/>
              </w:rPr>
              <w:t>芒</w:t>
            </w:r>
            <w:r>
              <w:rPr>
                <w:b/>
                <w:sz w:val="14"/>
              </w:rPr>
              <w:tab/>
            </w:r>
            <w:r>
              <w:rPr>
                <w:b/>
                <w:sz w:val="14"/>
              </w:rPr>
              <w:t>果</w:t>
            </w:r>
          </w:p>
          <w:p>
            <w:pPr>
              <w:pStyle w:val="10"/>
              <w:spacing w:before="102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RTB</w:t>
            </w: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841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784" w:type="dxa"/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23.23</w:t>
            </w:r>
          </w:p>
        </w:tc>
        <w:tc>
          <w:tcPr>
            <w:tcW w:w="507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700</w:t>
            </w:r>
          </w:p>
        </w:tc>
        <w:tc>
          <w:tcPr>
            <w:tcW w:w="508" w:type="dxa"/>
          </w:tcPr>
          <w:p>
            <w:pPr>
              <w:pStyle w:val="10"/>
              <w:spacing w:before="51"/>
              <w:ind w:left="108"/>
              <w:rPr>
                <w:sz w:val="14"/>
              </w:rPr>
            </w:pPr>
            <w:r>
              <w:rPr>
                <w:sz w:val="14"/>
              </w:rPr>
              <w:t>323</w:t>
            </w:r>
          </w:p>
        </w:tc>
        <w:tc>
          <w:tcPr>
            <w:tcW w:w="508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09" w:type="dxa"/>
          </w:tcPr>
          <w:p>
            <w:pPr>
              <w:pStyle w:val="10"/>
              <w:spacing w:before="51"/>
              <w:ind w:left="107"/>
              <w:rPr>
                <w:sz w:val="14"/>
              </w:rPr>
            </w:pPr>
            <w:r>
              <w:rPr>
                <w:sz w:val="14"/>
              </w:rPr>
              <w:t>98.21</w:t>
            </w:r>
          </w:p>
        </w:tc>
        <w:tc>
          <w:tcPr>
            <w:tcW w:w="709" w:type="dxa"/>
          </w:tcPr>
          <w:p>
            <w:pPr>
              <w:pStyle w:val="10"/>
              <w:spacing w:before="51"/>
              <w:rPr>
                <w:sz w:val="14"/>
              </w:rPr>
            </w:pPr>
            <w:r>
              <w:rPr>
                <w:sz w:val="14"/>
              </w:rPr>
              <w:t>50.81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11"/>
        <w:rPr>
          <w:b/>
        </w:rPr>
      </w:pPr>
    </w:p>
    <w:p>
      <w:pPr>
        <w:pStyle w:val="3"/>
        <w:numPr>
          <w:ilvl w:val="1"/>
          <w:numId w:val="3"/>
        </w:numPr>
        <w:tabs>
          <w:tab w:val="left" w:pos="882"/>
        </w:tabs>
        <w:spacing w:before="25" w:after="0" w:line="240" w:lineRule="auto"/>
        <w:ind w:left="881" w:right="0" w:hanging="561"/>
        <w:jc w:val="left"/>
        <w:rPr>
          <w:b w:val="0"/>
        </w:rPr>
      </w:pPr>
      <w:r>
        <w:rPr>
          <w:b w:val="0"/>
        </w:rPr>
        <w:t>数据标签化</w:t>
      </w:r>
    </w:p>
    <w:p>
      <w:pPr>
        <w:pStyle w:val="4"/>
        <w:spacing w:before="13"/>
        <w:rPr>
          <w:rFonts w:ascii="等线 Light"/>
          <w:b w:val="0"/>
        </w:rPr>
      </w:pPr>
    </w:p>
    <w:p>
      <w:pPr>
        <w:pStyle w:val="4"/>
        <w:spacing w:line="314" w:lineRule="exact"/>
        <w:ind w:left="320"/>
      </w:pPr>
      <w:r>
        <w:t>过滤数据，将每天数据打上以下标签：</w:t>
      </w:r>
    </w:p>
    <w:p>
      <w:pPr>
        <w:pStyle w:val="9"/>
        <w:numPr>
          <w:ilvl w:val="0"/>
          <w:numId w:val="4"/>
        </w:numPr>
        <w:tabs>
          <w:tab w:val="left" w:pos="739"/>
          <w:tab w:val="left" w:pos="740"/>
        </w:tabs>
        <w:spacing w:before="0" w:after="0" w:line="237" w:lineRule="auto"/>
        <w:ind w:left="740" w:right="330" w:hanging="420"/>
        <w:jc w:val="left"/>
        <w:rPr>
          <w:sz w:val="21"/>
        </w:rPr>
      </w:pPr>
      <w:r>
        <w:rPr>
          <w:spacing w:val="3"/>
          <w:sz w:val="21"/>
        </w:rPr>
        <w:t>广告位类型</w:t>
      </w:r>
      <w:r>
        <w:rPr>
          <w:spacing w:val="4"/>
          <w:sz w:val="21"/>
        </w:rPr>
        <w:t>（</w:t>
      </w:r>
      <w:r>
        <w:rPr>
          <w:spacing w:val="10"/>
          <w:sz w:val="21"/>
        </w:rPr>
        <w:t xml:space="preserve">标签格式： </w:t>
      </w:r>
      <w:r>
        <w:rPr>
          <w:sz w:val="21"/>
        </w:rPr>
        <w:t>LC03-&gt;1</w:t>
      </w:r>
      <w:r>
        <w:rPr>
          <w:spacing w:val="-1"/>
          <w:sz w:val="21"/>
        </w:rPr>
        <w:t xml:space="preserve"> 或者 </w:t>
      </w:r>
      <w:r>
        <w:rPr>
          <w:sz w:val="21"/>
        </w:rPr>
        <w:t>LC16-&gt;1）xx</w:t>
      </w:r>
      <w:r>
        <w:rPr>
          <w:spacing w:val="-1"/>
          <w:sz w:val="21"/>
        </w:rPr>
        <w:t xml:space="preserve"> 为数字，小于 </w:t>
      </w:r>
      <w:r>
        <w:rPr>
          <w:sz w:val="21"/>
        </w:rPr>
        <w:t>10</w:t>
      </w:r>
      <w:r>
        <w:rPr>
          <w:spacing w:val="-4"/>
          <w:sz w:val="21"/>
        </w:rPr>
        <w:t xml:space="preserve"> 补 </w:t>
      </w:r>
      <w:r>
        <w:rPr>
          <w:spacing w:val="3"/>
          <w:sz w:val="21"/>
        </w:rPr>
        <w:t>0</w:t>
      </w:r>
      <w:r>
        <w:rPr>
          <w:spacing w:val="2"/>
          <w:sz w:val="21"/>
        </w:rPr>
        <w:t>，把广告位类型名称，LN</w:t>
      </w:r>
      <w:r>
        <w:rPr>
          <w:spacing w:val="-2"/>
          <w:sz w:val="21"/>
        </w:rPr>
        <w:t xml:space="preserve"> 插屏-&gt;</w:t>
      </w:r>
      <w:r>
        <w:rPr>
          <w:sz w:val="21"/>
        </w:rPr>
        <w:t>1</w:t>
      </w:r>
    </w:p>
    <w:p>
      <w:pPr>
        <w:pStyle w:val="9"/>
        <w:numPr>
          <w:ilvl w:val="0"/>
          <w:numId w:val="4"/>
        </w:numPr>
        <w:tabs>
          <w:tab w:val="left" w:pos="739"/>
          <w:tab w:val="left" w:pos="740"/>
        </w:tabs>
        <w:spacing w:before="0" w:after="0" w:line="237" w:lineRule="auto"/>
        <w:ind w:left="740" w:right="371" w:hanging="420"/>
        <w:jc w:val="left"/>
        <w:rPr>
          <w:sz w:val="21"/>
        </w:rPr>
      </w:pPr>
      <w:r>
        <w:rPr>
          <w:sz w:val="21"/>
        </w:rPr>
        <w:t>App</w:t>
      </w:r>
      <w:r>
        <w:rPr>
          <w:spacing w:val="-2"/>
          <w:sz w:val="21"/>
        </w:rPr>
        <w:t xml:space="preserve"> 名称</w:t>
      </w:r>
      <w:r>
        <w:rPr>
          <w:sz w:val="21"/>
        </w:rPr>
        <w:t>（</w:t>
      </w:r>
      <w:r>
        <w:rPr>
          <w:spacing w:val="7"/>
          <w:sz w:val="21"/>
        </w:rPr>
        <w:t xml:space="preserve">标签格式： </w:t>
      </w:r>
      <w:r>
        <w:rPr>
          <w:sz w:val="21"/>
        </w:rPr>
        <w:t>APPxxxx-&gt;1）xxxx</w:t>
      </w:r>
      <w:r>
        <w:rPr>
          <w:spacing w:val="-4"/>
          <w:sz w:val="21"/>
        </w:rPr>
        <w:t xml:space="preserve"> 为 </w:t>
      </w:r>
      <w:r>
        <w:rPr>
          <w:sz w:val="21"/>
        </w:rPr>
        <w:t>App</w:t>
      </w:r>
      <w:r>
        <w:rPr>
          <w:spacing w:val="-3"/>
          <w:sz w:val="21"/>
        </w:rPr>
        <w:t xml:space="preserve"> 名称，使用缓存文件 </w:t>
      </w:r>
      <w:r>
        <w:rPr>
          <w:sz w:val="21"/>
        </w:rPr>
        <w:t>appname_dict 进行名称转换；APP</w:t>
      </w:r>
      <w:r>
        <w:rPr>
          <w:spacing w:val="-2"/>
          <w:sz w:val="21"/>
        </w:rPr>
        <w:t xml:space="preserve"> 爱奇艺-&gt;</w:t>
      </w:r>
      <w:r>
        <w:rPr>
          <w:sz w:val="21"/>
        </w:rPr>
        <w:t>1</w:t>
      </w:r>
    </w:p>
    <w:p>
      <w:pPr>
        <w:pStyle w:val="9"/>
        <w:numPr>
          <w:ilvl w:val="0"/>
          <w:numId w:val="4"/>
        </w:numPr>
        <w:tabs>
          <w:tab w:val="left" w:pos="739"/>
          <w:tab w:val="left" w:pos="740"/>
        </w:tabs>
        <w:spacing w:before="0" w:after="0" w:line="310" w:lineRule="exact"/>
        <w:ind w:left="740" w:right="0" w:hanging="420"/>
        <w:jc w:val="left"/>
        <w:rPr>
          <w:sz w:val="21"/>
        </w:rPr>
      </w:pPr>
      <w:r>
        <w:rPr>
          <w:sz w:val="21"/>
        </w:rPr>
        <w:t>渠道（</w:t>
      </w:r>
      <w:r>
        <w:rPr>
          <w:spacing w:val="7"/>
          <w:sz w:val="21"/>
        </w:rPr>
        <w:t xml:space="preserve">标签格式： </w:t>
      </w:r>
      <w:r>
        <w:rPr>
          <w:sz w:val="21"/>
        </w:rPr>
        <w:t>CNxxxx-&gt;1）xxxx</w:t>
      </w:r>
      <w:r>
        <w:rPr>
          <w:spacing w:val="-4"/>
          <w:sz w:val="21"/>
        </w:rPr>
        <w:t xml:space="preserve"> 为渠道 </w:t>
      </w:r>
      <w:r>
        <w:rPr>
          <w:sz w:val="21"/>
        </w:rPr>
        <w:t>ID(</w:t>
      </w:r>
      <w:r>
        <w:rPr>
          <w:sz w:val="21"/>
          <w:shd w:val="clear" w:color="auto" w:fill="FFFF00"/>
        </w:rPr>
        <w:t>adplatformproviderid</w:t>
      </w:r>
      <w:r>
        <w:rPr>
          <w:sz w:val="21"/>
        </w:rPr>
        <w:t>)</w:t>
      </w:r>
    </w:p>
    <w:p>
      <w:pPr>
        <w:pStyle w:val="9"/>
        <w:numPr>
          <w:ilvl w:val="0"/>
          <w:numId w:val="4"/>
        </w:numPr>
        <w:tabs>
          <w:tab w:val="left" w:pos="739"/>
          <w:tab w:val="left" w:pos="740"/>
        </w:tabs>
        <w:spacing w:before="0" w:after="0" w:line="312" w:lineRule="exact"/>
        <w:ind w:left="740" w:right="0" w:hanging="420"/>
        <w:jc w:val="left"/>
        <w:rPr>
          <w:sz w:val="21"/>
        </w:rPr>
      </w:pPr>
      <w:r>
        <w:rPr>
          <w:sz w:val="21"/>
        </w:rPr>
        <w:t>设备：</w:t>
      </w:r>
    </w:p>
    <w:p>
      <w:pPr>
        <w:pStyle w:val="9"/>
        <w:numPr>
          <w:ilvl w:val="1"/>
          <w:numId w:val="4"/>
        </w:numPr>
        <w:tabs>
          <w:tab w:val="left" w:pos="1159"/>
          <w:tab w:val="left" w:pos="1160"/>
        </w:tabs>
        <w:spacing w:before="0" w:after="0" w:line="312" w:lineRule="exact"/>
        <w:ind w:left="1160" w:right="0" w:hanging="420"/>
        <w:jc w:val="left"/>
        <w:rPr>
          <w:sz w:val="21"/>
        </w:rPr>
      </w:pPr>
      <w:r>
        <w:rPr>
          <w:spacing w:val="4"/>
          <w:sz w:val="21"/>
        </w:rPr>
        <w:t xml:space="preserve">(操作系统 -&gt; </w:t>
      </w:r>
      <w:r>
        <w:rPr>
          <w:sz w:val="21"/>
        </w:rPr>
        <w:t>1)</w:t>
      </w:r>
    </w:p>
    <w:p>
      <w:pPr>
        <w:pStyle w:val="9"/>
        <w:numPr>
          <w:ilvl w:val="1"/>
          <w:numId w:val="4"/>
        </w:numPr>
        <w:tabs>
          <w:tab w:val="left" w:pos="1159"/>
          <w:tab w:val="left" w:pos="1160"/>
        </w:tabs>
        <w:spacing w:before="0" w:after="0" w:line="312" w:lineRule="exact"/>
        <w:ind w:left="1160" w:right="0" w:hanging="420"/>
        <w:jc w:val="left"/>
        <w:rPr>
          <w:sz w:val="21"/>
        </w:rPr>
      </w:pPr>
      <w:r>
        <w:rPr>
          <w:spacing w:val="4"/>
          <w:sz w:val="21"/>
        </w:rPr>
        <w:t xml:space="preserve">(联网方 -&gt; </w:t>
      </w:r>
      <w:r>
        <w:rPr>
          <w:sz w:val="21"/>
        </w:rPr>
        <w:t>1)</w:t>
      </w:r>
    </w:p>
    <w:p>
      <w:pPr>
        <w:pStyle w:val="9"/>
        <w:numPr>
          <w:ilvl w:val="1"/>
          <w:numId w:val="4"/>
        </w:numPr>
        <w:tabs>
          <w:tab w:val="left" w:pos="1159"/>
          <w:tab w:val="left" w:pos="1160"/>
        </w:tabs>
        <w:spacing w:before="0" w:after="0" w:line="314" w:lineRule="exact"/>
        <w:ind w:left="1160" w:right="0" w:hanging="420"/>
        <w:jc w:val="left"/>
        <w:rPr>
          <w:sz w:val="21"/>
        </w:rPr>
      </w:pPr>
      <w:r>
        <w:rPr>
          <w:spacing w:val="4"/>
          <w:sz w:val="21"/>
        </w:rPr>
        <w:t xml:space="preserve">(运营商 -&gt; </w:t>
      </w:r>
      <w:r>
        <w:rPr>
          <w:sz w:val="21"/>
        </w:rPr>
        <w:t>1)</w:t>
      </w:r>
    </w:p>
    <w:p>
      <w:pPr>
        <w:pStyle w:val="4"/>
        <w:ind w:left="197"/>
        <w:rPr>
          <w:sz w:val="20"/>
        </w:rPr>
      </w:pPr>
      <w:r>
        <w:rPr>
          <w:position w:val="0"/>
          <w:sz w:val="20"/>
        </w:rPr>
        <mc:AlternateContent>
          <mc:Choice Requires="wps">
            <w:drawing>
              <wp:inline distT="0" distB="0" distL="114300" distR="114300">
                <wp:extent cx="5255260" cy="3585210"/>
                <wp:effectExtent l="8890" t="8890" r="12700" b="25400"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60" cy="3585210"/>
                        </a:xfrm>
                        <a:prstGeom prst="rect">
                          <a:avLst/>
                        </a:prstGeom>
                        <a:solidFill>
                          <a:srgbClr val="D9E1F3"/>
                        </a:solidFill>
                        <a:ln w="18288" cap="flat" cmpd="sng">
                          <a:solidFill>
                            <a:srgbClr val="4471C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312" w:lineRule="exact"/>
                              <w:ind w:left="93"/>
                            </w:pPr>
                            <w:r>
                              <w:t>设备操作系统</w:t>
                            </w:r>
                          </w:p>
                          <w:p>
                            <w:pPr>
                              <w:pStyle w:val="4"/>
                              <w:spacing w:line="312" w:lineRule="exact"/>
                              <w:ind w:left="302"/>
                              <w:jc w:val="both"/>
                            </w:pPr>
                            <w:r>
                              <w:t>1 Android D00010001</w:t>
                            </w:r>
                          </w:p>
                          <w:p>
                            <w:pPr>
                              <w:pStyle w:val="4"/>
                              <w:spacing w:line="312" w:lineRule="exact"/>
                              <w:ind w:left="302"/>
                              <w:jc w:val="both"/>
                            </w:pPr>
                            <w:r>
                              <w:t>2 IOS D00010002</w:t>
                            </w:r>
                          </w:p>
                          <w:p>
                            <w:pPr>
                              <w:pStyle w:val="4"/>
                              <w:spacing w:line="312" w:lineRule="exact"/>
                              <w:ind w:left="302"/>
                              <w:jc w:val="both"/>
                            </w:pPr>
                            <w:r>
                              <w:t>3 WinPhone D00010003</w:t>
                            </w:r>
                          </w:p>
                          <w:p>
                            <w:pPr>
                              <w:pStyle w:val="4"/>
                              <w:spacing w:line="314" w:lineRule="exact"/>
                              <w:ind w:left="302"/>
                              <w:jc w:val="both"/>
                            </w:pPr>
                            <w:r>
                              <w:t>_ 其 他 D00010004</w:t>
                            </w:r>
                          </w:p>
                          <w:p>
                            <w:pPr>
                              <w:pStyle w:val="4"/>
                              <w:spacing w:before="8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spacing w:line="237" w:lineRule="auto"/>
                              <w:ind w:left="302" w:right="6462" w:hanging="209"/>
                            </w:pPr>
                            <w:r>
                              <w:t>设 备 联 网 方 式WIFI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D00020001 4G D00020002</w:t>
                            </w:r>
                          </w:p>
                          <w:p>
                            <w:pPr>
                              <w:pStyle w:val="4"/>
                              <w:spacing w:line="309" w:lineRule="exact"/>
                              <w:ind w:left="302"/>
                              <w:jc w:val="both"/>
                            </w:pPr>
                            <w:r>
                              <w:t>3G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D00020003</w:t>
                            </w:r>
                          </w:p>
                          <w:p>
                            <w:pPr>
                              <w:pStyle w:val="4"/>
                              <w:spacing w:line="312" w:lineRule="exact"/>
                              <w:ind w:left="302"/>
                              <w:jc w:val="both"/>
                            </w:pPr>
                            <w:r>
                              <w:t>2G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D00020004</w:t>
                            </w:r>
                          </w:p>
                          <w:p>
                            <w:pPr>
                              <w:pStyle w:val="4"/>
                              <w:spacing w:line="314" w:lineRule="exact"/>
                              <w:ind w:left="302"/>
                              <w:jc w:val="both"/>
                            </w:pPr>
                            <w:r>
                              <w:t xml:space="preserve">_  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D00020005</w:t>
                            </w:r>
                          </w:p>
                          <w:p>
                            <w:pPr>
                              <w:pStyle w:val="4"/>
                              <w:spacing w:before="7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spacing w:line="314" w:lineRule="exact"/>
                              <w:ind w:left="93"/>
                            </w:pPr>
                            <w:r>
                              <w:t>设备运营商方式</w:t>
                            </w:r>
                          </w:p>
                          <w:p>
                            <w:pPr>
                              <w:pStyle w:val="4"/>
                              <w:spacing w:line="237" w:lineRule="auto"/>
                              <w:ind w:left="302" w:right="6390"/>
                              <w:jc w:val="both"/>
                            </w:pPr>
                            <w:r>
                              <w:rPr>
                                <w:spacing w:val="-7"/>
                              </w:rPr>
                              <w:t xml:space="preserve">移 动 </w:t>
                            </w:r>
                            <w:r>
                              <w:t xml:space="preserve">D00030001 </w:t>
                            </w:r>
                            <w:r>
                              <w:rPr>
                                <w:spacing w:val="-7"/>
                              </w:rPr>
                              <w:t xml:space="preserve">联 通 </w:t>
                            </w:r>
                            <w:r>
                              <w:t xml:space="preserve">D00030002 </w:t>
                            </w:r>
                            <w:r>
                              <w:rPr>
                                <w:spacing w:val="-7"/>
                              </w:rPr>
                              <w:t xml:space="preserve">电 信 </w:t>
                            </w:r>
                            <w:r>
                              <w:t>D00030003</w:t>
                            </w:r>
                          </w:p>
                          <w:p>
                            <w:pPr>
                              <w:pStyle w:val="4"/>
                              <w:spacing w:line="310" w:lineRule="exact"/>
                              <w:ind w:left="302"/>
                              <w:jc w:val="both"/>
                            </w:pPr>
                            <w:r>
                              <w:t>_ D00030004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6" o:spid="_x0000_s1026" o:spt="202" type="#_x0000_t202" style="height:282.3pt;width:413.8pt;" fillcolor="#D9E1F3" filled="t" stroked="t" coordsize="21600,21600" o:gfxdata="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WeurV1QAAAAUBAAAPAAAAAAAAAAEAIAAAACIAAABk&#10;cnMvZG93bnJldi54bWxQSwECFAAUAAAACACHTuJAEHLBEAkCAAAOBAAADgAAAAAAAAABACAAAAAk&#10;AQAAZHJzL2Uyb0RvYy54bWxQSwUGAAAAAAYABgBZAQAAnwUAAAAA&#10;">
                <v:fill on="t" focussize="0,0"/>
                <v:stroke weight="1.44pt" color="#4471C4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312" w:lineRule="exact"/>
                        <w:ind w:left="93"/>
                      </w:pPr>
                      <w:r>
                        <w:t>设备操作系统</w:t>
                      </w:r>
                    </w:p>
                    <w:p>
                      <w:pPr>
                        <w:pStyle w:val="4"/>
                        <w:spacing w:line="312" w:lineRule="exact"/>
                        <w:ind w:left="302"/>
                        <w:jc w:val="both"/>
                      </w:pPr>
                      <w:r>
                        <w:t>1 Android D00010001</w:t>
                      </w:r>
                    </w:p>
                    <w:p>
                      <w:pPr>
                        <w:pStyle w:val="4"/>
                        <w:spacing w:line="312" w:lineRule="exact"/>
                        <w:ind w:left="302"/>
                        <w:jc w:val="both"/>
                      </w:pPr>
                      <w:r>
                        <w:t>2 IOS D00010002</w:t>
                      </w:r>
                    </w:p>
                    <w:p>
                      <w:pPr>
                        <w:pStyle w:val="4"/>
                        <w:spacing w:line="312" w:lineRule="exact"/>
                        <w:ind w:left="302"/>
                        <w:jc w:val="both"/>
                      </w:pPr>
                      <w:r>
                        <w:t>3 WinPhone D00010003</w:t>
                      </w:r>
                    </w:p>
                    <w:p>
                      <w:pPr>
                        <w:pStyle w:val="4"/>
                        <w:spacing w:line="314" w:lineRule="exact"/>
                        <w:ind w:left="302"/>
                        <w:jc w:val="both"/>
                      </w:pPr>
                      <w:r>
                        <w:t>_ 其 他 D00010004</w:t>
                      </w:r>
                    </w:p>
                    <w:p>
                      <w:pPr>
                        <w:pStyle w:val="4"/>
                        <w:spacing w:before="8"/>
                        <w:rPr>
                          <w:sz w:val="20"/>
                        </w:rPr>
                      </w:pPr>
                    </w:p>
                    <w:p>
                      <w:pPr>
                        <w:pStyle w:val="4"/>
                        <w:spacing w:line="237" w:lineRule="auto"/>
                        <w:ind w:left="302" w:right="6462" w:hanging="209"/>
                      </w:pPr>
                      <w:r>
                        <w:t>设 备 联 网 方 式WIFI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D00020001 4G D00020002</w:t>
                      </w:r>
                    </w:p>
                    <w:p>
                      <w:pPr>
                        <w:pStyle w:val="4"/>
                        <w:spacing w:line="309" w:lineRule="exact"/>
                        <w:ind w:left="302"/>
                        <w:jc w:val="both"/>
                      </w:pPr>
                      <w:r>
                        <w:t>3G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D00020003</w:t>
                      </w:r>
                    </w:p>
                    <w:p>
                      <w:pPr>
                        <w:pStyle w:val="4"/>
                        <w:spacing w:line="312" w:lineRule="exact"/>
                        <w:ind w:left="302"/>
                        <w:jc w:val="both"/>
                      </w:pPr>
                      <w:r>
                        <w:t>2G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D00020004</w:t>
                      </w:r>
                    </w:p>
                    <w:p>
                      <w:pPr>
                        <w:pStyle w:val="4"/>
                        <w:spacing w:line="314" w:lineRule="exact"/>
                        <w:ind w:left="302"/>
                        <w:jc w:val="both"/>
                      </w:pPr>
                      <w:r>
                        <w:t xml:space="preserve">_  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D00020005</w:t>
                      </w:r>
                    </w:p>
                    <w:p>
                      <w:pPr>
                        <w:pStyle w:val="4"/>
                        <w:spacing w:before="7"/>
                        <w:rPr>
                          <w:sz w:val="20"/>
                        </w:rPr>
                      </w:pPr>
                    </w:p>
                    <w:p>
                      <w:pPr>
                        <w:pStyle w:val="4"/>
                        <w:spacing w:line="314" w:lineRule="exact"/>
                        <w:ind w:left="93"/>
                      </w:pPr>
                      <w:r>
                        <w:t>设备运营商方式</w:t>
                      </w:r>
                    </w:p>
                    <w:p>
                      <w:pPr>
                        <w:pStyle w:val="4"/>
                        <w:spacing w:line="237" w:lineRule="auto"/>
                        <w:ind w:left="302" w:right="6390"/>
                        <w:jc w:val="both"/>
                      </w:pPr>
                      <w:r>
                        <w:rPr>
                          <w:spacing w:val="-7"/>
                        </w:rPr>
                        <w:t xml:space="preserve">移 动 </w:t>
                      </w:r>
                      <w:r>
                        <w:t xml:space="preserve">D00030001 </w:t>
                      </w:r>
                      <w:r>
                        <w:rPr>
                          <w:spacing w:val="-7"/>
                        </w:rPr>
                        <w:t xml:space="preserve">联 通 </w:t>
                      </w:r>
                      <w:r>
                        <w:t xml:space="preserve">D00030002 </w:t>
                      </w:r>
                      <w:r>
                        <w:rPr>
                          <w:spacing w:val="-7"/>
                        </w:rPr>
                        <w:t xml:space="preserve">电 信 </w:t>
                      </w:r>
                      <w:r>
                        <w:t>D00030003</w:t>
                      </w:r>
                    </w:p>
                    <w:p>
                      <w:pPr>
                        <w:pStyle w:val="4"/>
                        <w:spacing w:line="310" w:lineRule="exact"/>
                        <w:ind w:left="302"/>
                        <w:jc w:val="both"/>
                      </w:pPr>
                      <w:r>
                        <w:t>_ D00030004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9"/>
        <w:numPr>
          <w:ilvl w:val="0"/>
          <w:numId w:val="4"/>
        </w:numPr>
        <w:tabs>
          <w:tab w:val="left" w:pos="739"/>
          <w:tab w:val="left" w:pos="740"/>
        </w:tabs>
        <w:spacing w:before="0" w:after="0" w:line="284" w:lineRule="exact"/>
        <w:ind w:left="740" w:right="0" w:hanging="420"/>
        <w:jc w:val="left"/>
        <w:rPr>
          <w:sz w:val="21"/>
        </w:rPr>
      </w:pPr>
      <w:r>
        <w:rPr>
          <w:spacing w:val="2"/>
          <w:sz w:val="21"/>
        </w:rPr>
        <w:t>关键字</w:t>
      </w:r>
      <w:r>
        <w:rPr>
          <w:sz w:val="21"/>
        </w:rPr>
        <w:t>（</w:t>
      </w:r>
      <w:r>
        <w:rPr>
          <w:spacing w:val="1"/>
          <w:sz w:val="21"/>
        </w:rPr>
        <w:t>标签格式：</w:t>
      </w:r>
      <w:r>
        <w:rPr>
          <w:sz w:val="21"/>
        </w:rPr>
        <w:t>Kxxx-&gt;1）xxx</w:t>
      </w:r>
      <w:r>
        <w:rPr>
          <w:spacing w:val="-1"/>
          <w:sz w:val="21"/>
        </w:rPr>
        <w:t xml:space="preserve"> 为关键字，关键字个数不能少于 </w:t>
      </w:r>
      <w:r>
        <w:rPr>
          <w:sz w:val="21"/>
        </w:rPr>
        <w:t>3 个字符，且不能</w:t>
      </w:r>
    </w:p>
    <w:p>
      <w:pPr>
        <w:pStyle w:val="4"/>
        <w:spacing w:line="312" w:lineRule="exact"/>
        <w:ind w:left="740"/>
      </w:pPr>
      <w:r>
        <w:t>超过 8 个字符；关键字中如包含‘‘|’’，则分割成数组，转化成多个关键字标签</w:t>
      </w:r>
    </w:p>
    <w:p>
      <w:pPr>
        <w:pStyle w:val="9"/>
        <w:numPr>
          <w:ilvl w:val="0"/>
          <w:numId w:val="4"/>
        </w:numPr>
        <w:tabs>
          <w:tab w:val="left" w:pos="739"/>
          <w:tab w:val="left" w:pos="740"/>
        </w:tabs>
        <w:spacing w:before="0" w:after="0" w:line="312" w:lineRule="exact"/>
        <w:ind w:left="740" w:right="0" w:hanging="420"/>
        <w:jc w:val="left"/>
        <w:rPr>
          <w:sz w:val="21"/>
        </w:rPr>
      </w:pPr>
      <w:r>
        <w:rPr>
          <w:sz w:val="21"/>
        </w:rPr>
        <w:t>地域标签（省标签格式：ZPxxx-&gt;1,</w:t>
      </w:r>
      <w:r>
        <w:rPr>
          <w:spacing w:val="3"/>
          <w:sz w:val="21"/>
        </w:rPr>
        <w:t xml:space="preserve"> 地市标签格式: </w:t>
      </w:r>
      <w:r>
        <w:rPr>
          <w:sz w:val="21"/>
        </w:rPr>
        <w:t>ZCxxx-&gt;1）xxx</w:t>
      </w:r>
      <w:r>
        <w:rPr>
          <w:spacing w:val="-2"/>
          <w:sz w:val="21"/>
        </w:rPr>
        <w:t xml:space="preserve"> 为省或市名称</w:t>
      </w:r>
    </w:p>
    <w:p>
      <w:pPr>
        <w:pStyle w:val="9"/>
        <w:numPr>
          <w:ilvl w:val="0"/>
          <w:numId w:val="4"/>
        </w:numPr>
        <w:tabs>
          <w:tab w:val="left" w:pos="739"/>
          <w:tab w:val="left" w:pos="740"/>
        </w:tabs>
        <w:spacing w:before="0" w:after="0" w:line="312" w:lineRule="exact"/>
        <w:ind w:left="740" w:right="0" w:hanging="420"/>
        <w:jc w:val="left"/>
        <w:rPr>
          <w:sz w:val="21"/>
        </w:rPr>
      </w:pPr>
      <w:r>
        <w:rPr>
          <w:sz w:val="21"/>
          <w:shd w:val="clear" w:color="auto" w:fill="FFFF00"/>
        </w:rPr>
        <w:t>商圈标签</w:t>
      </w:r>
    </w:p>
    <w:p>
      <w:pPr>
        <w:pStyle w:val="9"/>
        <w:numPr>
          <w:ilvl w:val="0"/>
          <w:numId w:val="4"/>
        </w:numPr>
        <w:tabs>
          <w:tab w:val="left" w:pos="739"/>
          <w:tab w:val="left" w:pos="740"/>
          <w:tab w:val="left" w:pos="4231"/>
        </w:tabs>
        <w:spacing w:before="0" w:after="0" w:line="237" w:lineRule="auto"/>
        <w:ind w:left="320" w:right="884" w:firstLine="0"/>
        <w:jc w:val="left"/>
        <w:rPr>
          <w:sz w:val="21"/>
        </w:rPr>
      </w:pPr>
      <w:r>
        <w:rPr>
          <w:sz w:val="21"/>
        </w:rPr>
        <w:t>上下文标签：</w:t>
      </w:r>
      <w:r>
        <w:rPr>
          <w:spacing w:val="41"/>
          <w:sz w:val="21"/>
        </w:rPr>
        <w:t xml:space="preserve"> </w:t>
      </w:r>
      <w:r>
        <w:rPr>
          <w:sz w:val="21"/>
        </w:rPr>
        <w:t>读取日志文件，将数据打上上述</w:t>
      </w:r>
      <w:r>
        <w:rPr>
          <w:spacing w:val="-8"/>
          <w:sz w:val="21"/>
        </w:rPr>
        <w:t xml:space="preserve"> </w:t>
      </w:r>
      <w:r>
        <w:rPr>
          <w:sz w:val="21"/>
        </w:rPr>
        <w:t>6</w:t>
      </w:r>
      <w:r>
        <w:rPr>
          <w:spacing w:val="-9"/>
          <w:sz w:val="21"/>
        </w:rPr>
        <w:t xml:space="preserve"> </w:t>
      </w:r>
      <w:r>
        <w:rPr>
          <w:sz w:val="21"/>
        </w:rPr>
        <w:t>类标签，并根据用户</w:t>
      </w:r>
      <w:r>
        <w:rPr>
          <w:spacing w:val="-7"/>
          <w:sz w:val="21"/>
        </w:rPr>
        <w:t xml:space="preserve"> </w:t>
      </w:r>
      <w:r>
        <w:rPr>
          <w:sz w:val="21"/>
        </w:rPr>
        <w:t>ID</w:t>
      </w:r>
      <w:r>
        <w:rPr>
          <w:spacing w:val="-9"/>
          <w:sz w:val="21"/>
        </w:rPr>
        <w:t xml:space="preserve"> </w:t>
      </w:r>
      <w:r>
        <w:rPr>
          <w:sz w:val="21"/>
        </w:rPr>
        <w:t>进行当前文件的合并，数据保存格式为：userId</w:t>
      </w:r>
      <w:r>
        <w:rPr>
          <w:sz w:val="21"/>
        </w:rPr>
        <w:tab/>
      </w:r>
      <w:r>
        <w:rPr>
          <w:sz w:val="21"/>
        </w:rPr>
        <w:t>K</w:t>
      </w:r>
      <w:r>
        <w:rPr>
          <w:spacing w:val="-7"/>
          <w:sz w:val="21"/>
        </w:rPr>
        <w:t xml:space="preserve"> </w:t>
      </w:r>
      <w:r>
        <w:rPr>
          <w:sz w:val="21"/>
        </w:rPr>
        <w:t>青云志:3 D00030002:1 ……</w:t>
      </w:r>
    </w:p>
    <w:p>
      <w:pPr>
        <w:spacing w:after="0" w:line="237" w:lineRule="auto"/>
        <w:jc w:val="left"/>
        <w:rPr>
          <w:sz w:val="21"/>
        </w:rPr>
        <w:sectPr>
          <w:headerReference r:id="rId5" w:type="default"/>
          <w:pgSz w:w="11910" w:h="16840"/>
          <w:pgMar w:top="1420" w:right="1460" w:bottom="280" w:left="1480" w:header="880" w:footer="0" w:gutter="0"/>
        </w:sectPr>
      </w:pPr>
    </w:p>
    <w:p>
      <w:pPr>
        <w:pStyle w:val="3"/>
        <w:numPr>
          <w:ilvl w:val="1"/>
          <w:numId w:val="3"/>
        </w:numPr>
        <w:tabs>
          <w:tab w:val="left" w:pos="882"/>
        </w:tabs>
        <w:spacing w:before="80" w:after="0" w:line="240" w:lineRule="auto"/>
        <w:ind w:left="881" w:right="0" w:hanging="561"/>
        <w:jc w:val="left"/>
        <w:rPr>
          <w:b w:val="0"/>
        </w:rPr>
      </w:pPr>
      <w:bookmarkStart w:id="10" w:name="3.6 上下文标签合并"/>
      <w:bookmarkEnd w:id="10"/>
      <w:bookmarkStart w:id="11" w:name="3.5 统一用户识别"/>
      <w:bookmarkEnd w:id="11"/>
      <w:bookmarkStart w:id="12" w:name="3.6 上下文标签合并"/>
      <w:bookmarkEnd w:id="12"/>
      <w:r>
        <w:rPr>
          <w:b w:val="0"/>
        </w:rPr>
        <w:t>统一用户识别</w:t>
      </w:r>
    </w:p>
    <w:p>
      <w:pPr>
        <w:pStyle w:val="4"/>
        <w:rPr>
          <w:rFonts w:ascii="等线 Light"/>
          <w:b w:val="0"/>
          <w:sz w:val="22"/>
        </w:rPr>
      </w:pPr>
    </w:p>
    <w:p>
      <w:pPr>
        <w:pStyle w:val="4"/>
        <w:spacing w:line="237" w:lineRule="auto"/>
        <w:ind w:left="740"/>
      </w:pPr>
      <w:r>
        <w:t xml:space="preserve">利 用 Spark Graphx 进 行 统 一 用 户 的 识 别 ， 参 考 示 例 ： </w:t>
      </w:r>
      <w:r>
        <w:fldChar w:fldCharType="begin"/>
      </w:r>
      <w:r>
        <w:instrText xml:space="preserve"> HYPERLINK "https://github.com/apache/spark/blob/master/examples/src/main/scala/org/apache/spark/examples/graphx/ConnectedComponentsExample.scala" \h </w:instrText>
      </w:r>
      <w:r>
        <w:fldChar w:fldCharType="separate"/>
      </w:r>
      <w:r>
        <w:rPr>
          <w:color w:val="0562C1"/>
          <w:w w:val="95"/>
          <w:u w:val="single" w:color="0562C1"/>
        </w:rPr>
        <w:t>https://github.com/apache/spark/blob/master/examples/src/main/scala/org/apache/sp</w:t>
      </w:r>
      <w:r>
        <w:rPr>
          <w:color w:val="0562C1"/>
          <w:w w:val="95"/>
          <w:u w:val="single" w:color="0562C1"/>
        </w:rPr>
        <w:fldChar w:fldCharType="end"/>
      </w:r>
    </w:p>
    <w:p>
      <w:pPr>
        <w:pStyle w:val="4"/>
        <w:spacing w:line="237" w:lineRule="auto"/>
        <w:ind w:left="740" w:right="3286" w:hanging="420"/>
      </w:pPr>
      <w:r>
        <w:rPr>
          <w:color w:val="0562C1"/>
          <w:w w:val="95"/>
          <w:u w:val="single" w:color="0562C1"/>
        </w:rPr>
        <w:t xml:space="preserve">ark/examples/graphx/ConnectedComponentsExample.scala  </w:t>
      </w:r>
      <w:r>
        <w:t>样例数据：</w:t>
      </w:r>
    </w:p>
    <w:p>
      <w:pPr>
        <w:pStyle w:val="4"/>
        <w:spacing w:line="312" w:lineRule="exact"/>
        <w:ind w:left="740"/>
      </w:pPr>
      <w:r>
        <w:fldChar w:fldCharType="begin"/>
      </w:r>
      <w:r>
        <w:instrText xml:space="preserve"> HYPERLINK "https://github.com/apache/spark/tree/master/data/graphx" \h </w:instrText>
      </w:r>
      <w:r>
        <w:fldChar w:fldCharType="separate"/>
      </w:r>
      <w:r>
        <w:rPr>
          <w:color w:val="0562C1"/>
          <w:u w:val="single" w:color="0562C1"/>
        </w:rPr>
        <w:t>https://github.com/apache/spark/tree/master/data/graphx</w:t>
      </w:r>
      <w:r>
        <w:rPr>
          <w:color w:val="0562C1"/>
          <w:u w:val="single" w:color="0562C1"/>
        </w:rPr>
        <w:fldChar w:fldCharType="end"/>
      </w:r>
    </w:p>
    <w:p>
      <w:pPr>
        <w:pStyle w:val="4"/>
        <w:spacing w:before="14"/>
        <w:rPr>
          <w:sz w:val="16"/>
        </w:rPr>
      </w:pPr>
    </w:p>
    <w:p>
      <w:pPr>
        <w:pStyle w:val="4"/>
        <w:spacing w:before="51"/>
        <w:ind w:left="740"/>
      </w:pPr>
      <w:r>
        <w:t>图计算后数据保存格式：UID:8931238,mac:xxxxx,idfa:xxsadxx……</w:t>
      </w:r>
    </w:p>
    <w:p>
      <w:pPr>
        <w:pStyle w:val="4"/>
        <w:spacing w:before="13"/>
      </w:pPr>
    </w:p>
    <w:p>
      <w:pPr>
        <w:pStyle w:val="3"/>
        <w:numPr>
          <w:ilvl w:val="1"/>
          <w:numId w:val="3"/>
        </w:numPr>
        <w:tabs>
          <w:tab w:val="left" w:pos="882"/>
        </w:tabs>
        <w:spacing w:before="1" w:after="0" w:line="240" w:lineRule="auto"/>
        <w:ind w:left="881" w:right="0" w:hanging="561"/>
        <w:jc w:val="left"/>
        <w:rPr>
          <w:b w:val="0"/>
        </w:rPr>
      </w:pPr>
      <w:r>
        <w:rPr>
          <w:b w:val="0"/>
        </w:rPr>
        <w:t>上下文标签合并</w:t>
      </w:r>
    </w:p>
    <w:p>
      <w:pPr>
        <w:pStyle w:val="4"/>
        <w:spacing w:before="12"/>
        <w:rPr>
          <w:rFonts w:ascii="等线 Light"/>
          <w:b w:val="0"/>
        </w:rPr>
      </w:pPr>
    </w:p>
    <w:p>
      <w:pPr>
        <w:pStyle w:val="4"/>
        <w:ind w:left="740"/>
      </w:pPr>
      <w:r>
        <w:t>将统一用户数据和上下文标签数据进行合并(join 操作)，产生当天最终的用户标签数据。</w:t>
      </w:r>
    </w:p>
    <w:sectPr>
      <w:pgSz w:w="11910" w:h="16840"/>
      <w:pgMar w:top="1420" w:right="1460" w:bottom="280" w:left="1480" w:header="88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rFonts w:hint="eastAsia"/>
        <w:lang w:val="en-US" w:eastAsia="zh-CN"/>
      </w:rPr>
    </w:pPr>
    <w:r>
      <mc:AlternateContent>
        <mc:Choice Requires="wps">
          <w:drawing>
            <wp:anchor distT="0" distB="0" distL="114300" distR="114300" simplePos="0" relativeHeight="754903040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711835</wp:posOffset>
              </wp:positionV>
              <wp:extent cx="5274310" cy="0"/>
              <wp:effectExtent l="0" t="0" r="0" b="0"/>
              <wp:wrapNone/>
              <wp:docPr id="30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90pt;margin-top:56.05pt;height:0pt;width:415.3pt;mso-position-horizontal-relative:page;mso-position-vertical-relative:page;z-index:251586560;mso-width-relative:page;mso-height-relative:page;" filled="f" stroked="t" coordsize="21600,21600" o:gfxdata="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nO/gbdYAAAAMAQAADwAAAAAAAAABACAAAAAiAAAAZHJz&#10;L2Rvd25yZXYueG1sUEsBAhQAFAAAAAgAh07iQGyI063NAQAAjgMAAA4AAAAAAAAAAQAgAAAAJQEA&#10;AGRycy9lMm9Eb2MueG1sUEsFBgAAAAAGAAYAWQEAAGQFAAAAAA==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754903040" behindDoc="1" locked="0" layoutInCell="1" allowOverlap="1">
              <wp:simplePos x="0" y="0"/>
              <wp:positionH relativeFrom="page">
                <wp:posOffset>5633720</wp:posOffset>
              </wp:positionH>
              <wp:positionV relativeFrom="page">
                <wp:posOffset>545465</wp:posOffset>
              </wp:positionV>
              <wp:extent cx="796925" cy="144780"/>
              <wp:effectExtent l="0" t="0" r="0" b="0"/>
              <wp:wrapNone/>
              <wp:docPr id="32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6925" cy="1447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28" w:lineRule="exact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443.6pt;margin-top:42.95pt;height:11.4pt;width:62.75pt;mso-position-horizontal-relative:page;mso-position-vertical-relative:page;z-index:251586560;mso-width-relative:page;mso-height-relative:page;" filled="f" stroked="f" coordsize="21600,21600" o:gfxdata="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Po3LjYAAAACwEA&#10;AA8AAAAAAAAAAQAgAAAAIgAAAGRycy9kb3ducmV2LnhtbFBLAQIUABQAAAAIAIdO4kA+LQb2qAEA&#10;AC0DAAAOAAAAAAAAAAEAIAAAACc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8" w:lineRule="exact"/>
                      <w:ind w:left="20" w:right="0" w:firstLine="0"/>
                      <w:jc w:val="left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北京</w:t>
    </w: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sz w:val="20"/>
      </w:rPr>
    </w:pPr>
    <w:r>
      <w:rPr>
        <w:rFonts w:hint="eastAsia"/>
        <w:lang w:val="en-US" w:eastAsia="zh-CN"/>
      </w:rPr>
      <w:t>网络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rFonts w:hint="eastAsia"/>
        <w:lang w:val="en-US" w:eastAsia="zh-CN"/>
      </w:rPr>
    </w:pPr>
    <w:r>
      <mc:AlternateContent>
        <mc:Choice Requires="wps">
          <w:drawing>
            <wp:anchor distT="0" distB="0" distL="114300" distR="114300" simplePos="0" relativeHeight="503244800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711835</wp:posOffset>
              </wp:positionV>
              <wp:extent cx="5274310" cy="0"/>
              <wp:effectExtent l="0" t="0" r="0" b="0"/>
              <wp:wrapNone/>
              <wp:docPr id="12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90pt;margin-top:56.05pt;height:0pt;width:415.3pt;mso-position-horizontal-relative:page;mso-position-vertical-relative:page;z-index:-71680;mso-width-relative:page;mso-height-relative:page;" filled="f" stroked="t" coordsize="21600,21600" o:gfxdata="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nO/gbdYAAAAMAQAADwAAAAAAAAABACAAAAAiAAAAZHJz&#10;L2Rvd25yZXYueG1sUEsBAhQAFAAAAAgAh07iQM3oCh7NAQAAjgMAAA4AAAAAAAAAAQAgAAAAJQEA&#10;AGRycy9lMm9Eb2MueG1sUEsFBgAAAAAGAAYAWQEAAGQFAAAAAA==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244800" behindDoc="1" locked="0" layoutInCell="1" allowOverlap="1">
              <wp:simplePos x="0" y="0"/>
              <wp:positionH relativeFrom="page">
                <wp:posOffset>5633720</wp:posOffset>
              </wp:positionH>
              <wp:positionV relativeFrom="page">
                <wp:posOffset>545465</wp:posOffset>
              </wp:positionV>
              <wp:extent cx="796925" cy="144780"/>
              <wp:effectExtent l="0" t="0" r="0" b="0"/>
              <wp:wrapNone/>
              <wp:docPr id="16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6925" cy="1447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28" w:lineRule="exact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443.6pt;margin-top:42.95pt;height:11.4pt;width:62.75pt;mso-position-horizontal-relative:page;mso-position-vertical-relative:page;z-index:-71680;mso-width-relative:page;mso-height-relative:page;" filled="f" stroked="f" coordsize="21600,21600" o:gfxdata="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E+jcuNgAAAALAQAA&#10;DwAAAAAAAAABACAAAAAiAAAAZHJzL2Rvd25yZXYueG1sUEsBAhQAFAAAAAgAh07iQO7DtymnAQAA&#10;LQMAAA4AAAAAAAAAAQAgAAAAJw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8" w:lineRule="exact"/>
                      <w:ind w:left="20" w:right="0" w:firstLine="0"/>
                      <w:jc w:val="left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北京</w:t>
    </w: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rFonts w:hint="eastAsia"/>
        <w:lang w:val="en-US" w:eastAsia="zh-CN"/>
      </w:rPr>
    </w:pPr>
  </w:p>
  <w:p>
    <w:pPr>
      <w:pStyle w:val="4"/>
      <w:spacing w:line="14" w:lineRule="auto"/>
      <w:rPr>
        <w:sz w:val="20"/>
      </w:rPr>
    </w:pPr>
    <w:r>
      <w:rPr>
        <w:rFonts w:hint="eastAsia"/>
        <w:lang w:val="en-US" w:eastAsia="zh-CN"/>
      </w:rPr>
      <w:t>网络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244800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711835</wp:posOffset>
              </wp:positionV>
              <wp:extent cx="5274310" cy="0"/>
              <wp:effectExtent l="0" t="0" r="0" b="0"/>
              <wp:wrapNone/>
              <wp:docPr id="18" name="直线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4" o:spid="_x0000_s1026" o:spt="20" style="position:absolute;left:0pt;margin-left:90pt;margin-top:56.05pt;height:0pt;width:415.3pt;mso-position-horizontal-relative:page;mso-position-vertical-relative:page;z-index:-71680;mso-width-relative:page;mso-height-relative:page;" filled="f" stroked="t" coordsize="21600,21600" o:gfxdata="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nO/gbdYAAAAMAQAADwAAAAAAAAABACAAAAAiAAAAZHJz&#10;L2Rvd25yZXYueG1sUEsBAhQAFAAAAAgAh07iQJ9T1+fNAQAAjgMAAA4AAAAAAAAAAQAgAAAAJQEA&#10;AGRycy9lMm9Eb2MueG1sUEsFBgAAAAAGAAYAWQEAAGQFAAAAAA==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  <w:r>
      <w:drawing>
        <wp:anchor distT="0" distB="0" distL="0" distR="0" simplePos="0" relativeHeight="268363776" behindDoc="1" locked="0" layoutInCell="1" allowOverlap="1">
          <wp:simplePos x="0" y="0"/>
          <wp:positionH relativeFrom="page">
            <wp:posOffset>4399280</wp:posOffset>
          </wp:positionH>
          <wp:positionV relativeFrom="page">
            <wp:posOffset>988695</wp:posOffset>
          </wp:positionV>
          <wp:extent cx="41275" cy="60325"/>
          <wp:effectExtent l="0" t="0" r="0" b="0"/>
          <wp:wrapNone/>
          <wp:docPr id="3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2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274" cy="60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68363776" behindDoc="1" locked="0" layoutInCell="1" allowOverlap="1">
          <wp:simplePos x="0" y="0"/>
          <wp:positionH relativeFrom="page">
            <wp:posOffset>5380990</wp:posOffset>
          </wp:positionH>
          <wp:positionV relativeFrom="page">
            <wp:posOffset>988695</wp:posOffset>
          </wp:positionV>
          <wp:extent cx="41275" cy="60325"/>
          <wp:effectExtent l="0" t="0" r="0" b="0"/>
          <wp:wrapNone/>
          <wp:docPr id="3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2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274" cy="60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503244800" behindDoc="1" locked="0" layoutInCell="1" allowOverlap="1">
              <wp:simplePos x="0" y="0"/>
              <wp:positionH relativeFrom="page">
                <wp:posOffset>1131570</wp:posOffset>
              </wp:positionH>
              <wp:positionV relativeFrom="page">
                <wp:posOffset>545465</wp:posOffset>
              </wp:positionV>
              <wp:extent cx="482600" cy="144780"/>
              <wp:effectExtent l="0" t="0" r="0" b="0"/>
              <wp:wrapNone/>
              <wp:docPr id="20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2600" cy="1447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28" w:lineRule="exact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left:89.1pt;margin-top:42.95pt;height:11.4pt;width:38pt;mso-position-horizontal-relative:page;mso-position-vertical-relative:page;z-index:-71680;mso-width-relative:page;mso-height-relative:page;" filled="f" stroked="f" coordsize="21600,21600" o:gfxdata="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2S3VLtgAAAAKAQAA&#10;DwAAAAAAAAABACAAAAAiAAAAZHJzL2Rvd25yZXYueG1sUEsBAhQAFAAAAAgAh07iQMUMA9mnAQAA&#10;LQMAAA4AAAAAAAAAAQAgAAAAJw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8" w:lineRule="exact"/>
                      <w:ind w:left="20" w:right="0" w:firstLine="0"/>
                      <w:jc w:val="left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244800" behindDoc="1" locked="0" layoutInCell="1" allowOverlap="1">
              <wp:simplePos x="0" y="0"/>
              <wp:positionH relativeFrom="page">
                <wp:posOffset>5633720</wp:posOffset>
              </wp:positionH>
              <wp:positionV relativeFrom="page">
                <wp:posOffset>545465</wp:posOffset>
              </wp:positionV>
              <wp:extent cx="796925" cy="144780"/>
              <wp:effectExtent l="0" t="0" r="0" b="0"/>
              <wp:wrapNone/>
              <wp:docPr id="22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6925" cy="1447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28" w:lineRule="exact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443.6pt;margin-top:42.95pt;height:11.4pt;width:62.75pt;mso-position-horizontal-relative:page;mso-position-vertical-relative:page;z-index:-71680;mso-width-relative:page;mso-height-relative:page;" filled="f" stroked="f" coordsize="21600,21600" o:gfxdata="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Po3LjYAAAACwEA&#10;AA8AAAAAAAAAAQAgAAAAIgAAAGRycy9kb3ducmV2LnhtbFBLAQIUABQAAAAIAIdO4kDXOrS2qAEA&#10;AC0DAAAOAAAAAAAAAAEAIAAAACc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8" w:lineRule="exact"/>
                      <w:ind w:left="20" w:right="0" w:firstLine="0"/>
                      <w:jc w:val="left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740" w:hanging="420"/>
        <w:jc w:val="left"/>
      </w:pPr>
      <w:rPr>
        <w:rFonts w:hint="default" w:ascii="等线" w:hAnsi="等线" w:eastAsia="等线" w:cs="等线"/>
        <w:w w:val="99"/>
        <w:sz w:val="21"/>
        <w:szCs w:val="21"/>
        <w:lang w:val="en-US" w:eastAsia="en-US" w:bidi="en-US"/>
      </w:rPr>
    </w:lvl>
    <w:lvl w:ilvl="1" w:tentative="0">
      <w:start w:val="1"/>
      <w:numFmt w:val="lowerLetter"/>
      <w:lvlText w:val="%2)"/>
      <w:lvlJc w:val="left"/>
      <w:pPr>
        <w:ind w:left="1160" w:hanging="420"/>
        <w:jc w:val="left"/>
      </w:pPr>
      <w:rPr>
        <w:rFonts w:hint="default" w:ascii="等线" w:hAnsi="等线" w:eastAsia="等线" w:cs="等线"/>
        <w:w w:val="99"/>
        <w:sz w:val="21"/>
        <w:szCs w:val="21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2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94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62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29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96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64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1" w:hanging="420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740" w:hanging="420"/>
        <w:jc w:val="left"/>
      </w:pPr>
      <w:rPr>
        <w:rFonts w:hint="default" w:ascii="等线" w:hAnsi="等线" w:eastAsia="等线" w:cs="等线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62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85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07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30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5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75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98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20" w:hanging="420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40" w:hanging="420"/>
        <w:jc w:val="left"/>
      </w:pPr>
      <w:rPr>
        <w:rFonts w:hint="default" w:ascii="等线" w:hAnsi="等线" w:eastAsia="等线" w:cs="等线"/>
        <w:b/>
        <w:bCs/>
        <w:spacing w:val="0"/>
        <w:w w:val="99"/>
        <w:sz w:val="44"/>
        <w:szCs w:val="44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881" w:hanging="562"/>
        <w:jc w:val="left"/>
      </w:pPr>
      <w:rPr>
        <w:rFonts w:hint="default" w:ascii="等线 Light" w:hAnsi="等线 Light" w:eastAsia="等线 Light" w:cs="等线 Light"/>
        <w:spacing w:val="0"/>
        <w:w w:val="99"/>
        <w:sz w:val="32"/>
        <w:szCs w:val="32"/>
        <w:lang w:val="en-US" w:eastAsia="en-US" w:bidi="en-US"/>
      </w:rPr>
    </w:lvl>
    <w:lvl w:ilvl="2" w:tentative="0">
      <w:start w:val="0"/>
      <w:numFmt w:val="decimal"/>
      <w:lvlText w:val="%1.%2.%3"/>
      <w:lvlJc w:val="left"/>
      <w:pPr>
        <w:ind w:left="1167" w:hanging="848"/>
        <w:jc w:val="left"/>
      </w:pPr>
      <w:rPr>
        <w:rFonts w:hint="default" w:ascii="等线" w:hAnsi="等线" w:eastAsia="等线" w:cs="等线"/>
        <w:b/>
        <w:bCs/>
        <w:spacing w:val="-1"/>
        <w:w w:val="99"/>
        <w:sz w:val="32"/>
        <w:szCs w:val="3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35" w:hanging="84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111" w:hanging="84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087" w:hanging="84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63" w:hanging="84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8" w:hanging="84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14" w:hanging="848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3"/>
      <w:numFmt w:val="decimal"/>
      <w:lvlText w:val="%1"/>
      <w:lvlJc w:val="left"/>
      <w:pPr>
        <w:ind w:left="881" w:hanging="562"/>
        <w:jc w:val="left"/>
      </w:pPr>
      <w:rPr>
        <w:rFonts w:hint="default"/>
        <w:lang w:val="en-US" w:eastAsia="en-US" w:bidi="en-US"/>
      </w:rPr>
    </w:lvl>
    <w:lvl w:ilvl="1" w:tentative="0">
      <w:start w:val="4"/>
      <w:numFmt w:val="decimal"/>
      <w:lvlText w:val="%1.%2"/>
      <w:lvlJc w:val="left"/>
      <w:pPr>
        <w:ind w:left="881" w:hanging="562"/>
        <w:jc w:val="left"/>
      </w:pPr>
      <w:rPr>
        <w:rFonts w:hint="default" w:ascii="等线 Light" w:hAnsi="等线 Light" w:eastAsia="等线 Light" w:cs="等线 Light"/>
        <w:spacing w:val="0"/>
        <w:w w:val="99"/>
        <w:sz w:val="32"/>
        <w:szCs w:val="3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97" w:hanging="56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05" w:hanging="56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14" w:hanging="56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23" w:hanging="56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31" w:hanging="56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40" w:hanging="56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48" w:hanging="562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14271"/>
    <w:rsid w:val="1C9C7E73"/>
    <w:rsid w:val="23894C03"/>
    <w:rsid w:val="27A47D4D"/>
    <w:rsid w:val="2BD74F98"/>
    <w:rsid w:val="2F103384"/>
    <w:rsid w:val="31C54E63"/>
    <w:rsid w:val="35CD408E"/>
    <w:rsid w:val="39D14361"/>
    <w:rsid w:val="39D154DB"/>
    <w:rsid w:val="3C7B52AD"/>
    <w:rsid w:val="443A5159"/>
    <w:rsid w:val="593F7D79"/>
    <w:rsid w:val="5BA37101"/>
    <w:rsid w:val="6A106420"/>
    <w:rsid w:val="74F91B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" w:hAnsi="等线" w:eastAsia="等线" w:cs="等线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660" w:lineRule="exact"/>
      <w:ind w:left="740" w:hanging="420"/>
      <w:outlineLvl w:val="1"/>
    </w:pPr>
    <w:rPr>
      <w:rFonts w:ascii="等线" w:hAnsi="等线" w:eastAsia="等线" w:cs="等线"/>
      <w:b/>
      <w:bCs/>
      <w:sz w:val="44"/>
      <w:szCs w:val="4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80"/>
      <w:ind w:left="881" w:hanging="561"/>
      <w:outlineLvl w:val="2"/>
    </w:pPr>
    <w:rPr>
      <w:rFonts w:ascii="等线 Light" w:hAnsi="等线 Light" w:eastAsia="等线 Light" w:cs="等线 Light"/>
      <w:sz w:val="32"/>
      <w:szCs w:val="32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等线" w:hAnsi="等线" w:eastAsia="等线" w:cs="等线"/>
      <w:sz w:val="21"/>
      <w:szCs w:val="21"/>
      <w:lang w:val="en-US" w:eastAsia="en-US" w:bidi="en-US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740" w:hanging="420"/>
    </w:pPr>
    <w:rPr>
      <w:rFonts w:ascii="等线" w:hAnsi="等线" w:eastAsia="等线" w:cs="等线"/>
      <w:lang w:val="en-US" w:eastAsia="en-US" w:bidi="en-US"/>
    </w:rPr>
  </w:style>
  <w:style w:type="paragraph" w:customStyle="1" w:styleId="10">
    <w:name w:val="Table Paragraph"/>
    <w:basedOn w:val="1"/>
    <w:qFormat/>
    <w:uiPriority w:val="1"/>
    <w:pPr>
      <w:ind w:left="106"/>
    </w:pPr>
    <w:rPr>
      <w:rFonts w:ascii="等线" w:hAnsi="等线" w:eastAsia="等线" w:cs="等线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ScaleCrop>false</ScaleCrop>
  <LinksUpToDate>false</LinksUpToDate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2018-06-18T14:31:00Z</dcterms:created>
  <dc:creator>ThinkPad</dc:creator>
  <cp:lastModifiedBy>mx</cp:lastModifiedBy>
  <dcterms:modified xsi:type="dcterms:W3CDTF">2018-11-19T13:57:48Z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2018-01-04T00:00:00Z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2018-06-18T00:00:00Z</vt:filetime>
  </property>
  <property fmtid="{D5CDD505-2E9C-101B-9397-08002B2CF9AE}" pid="5" name="KSOProductBuildVer">
    <vt:lpwstr>2052-10.1.0.7400</vt:lpwstr>
  </property>
</Properties>
</file>