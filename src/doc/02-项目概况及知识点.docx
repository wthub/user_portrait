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0"/>
        <w:ind w:left="2719" w:right="0" w:firstLine="0"/>
        <w:jc w:val="left"/>
        <w:rPr>
          <w:rFonts w:hint="eastAsia" w:ascii="等线" w:eastAsia="等线"/>
          <w:b/>
          <w:sz w:val="48"/>
        </w:rPr>
      </w:pPr>
      <w:bookmarkStart w:id="0" w:name="1 项目背景"/>
      <w:bookmarkEnd w:id="0"/>
      <w:r>
        <w:rPr>
          <w:rFonts w:hint="eastAsia" w:ascii="等线" w:eastAsia="等线"/>
          <w:b/>
          <w:sz w:val="48"/>
        </w:rPr>
        <w:t>DMP 项目概况</w:t>
      </w:r>
    </w:p>
    <w:p>
      <w:pPr>
        <w:pStyle w:val="4"/>
        <w:spacing w:before="5"/>
        <w:rPr>
          <w:rFonts w:ascii="等线"/>
          <w:b/>
          <w:sz w:val="27"/>
        </w:rPr>
      </w:pPr>
    </w:p>
    <w:p>
      <w:pPr>
        <w:pStyle w:val="2"/>
        <w:spacing w:before="25"/>
        <w:ind w:left="120" w:firstLine="0"/>
        <w:rPr>
          <w:b w:val="0"/>
        </w:rPr>
      </w:pPr>
      <w:r>
        <w:rPr>
          <w:b w:val="0"/>
        </w:rPr>
        <w:t>1 项目背景</w:t>
      </w:r>
    </w:p>
    <w:p>
      <w:pPr>
        <w:pStyle w:val="4"/>
        <w:spacing w:before="12"/>
        <w:rPr>
          <w:b w:val="0"/>
        </w:rPr>
      </w:pPr>
    </w:p>
    <w:p>
      <w:pPr>
        <w:pStyle w:val="4"/>
        <w:spacing w:line="355" w:lineRule="auto"/>
        <w:ind w:left="120" w:right="1633" w:firstLine="525"/>
        <w:jc w:val="both"/>
        <w:rPr>
          <w:rFonts w:hint="eastAsia" w:ascii="等线" w:eastAsia="等线"/>
        </w:rPr>
      </w:pPr>
      <w:r>
        <w:rPr>
          <w:rFonts w:hint="eastAsia" w:ascii="等线" w:eastAsia="等线"/>
          <w:spacing w:val="-6"/>
        </w:rPr>
        <w:t>网络和智能终端的普及带来了海量人群的上网行为数据，大数据</w:t>
      </w:r>
      <w:r>
        <w:rPr>
          <w:rFonts w:hint="eastAsia" w:ascii="等线" w:eastAsia="等线"/>
          <w:spacing w:val="-8"/>
        </w:rPr>
        <w:t>技术的发展让细分人群的特性成为可能。不同的人群，网络行为习惯</w:t>
      </w:r>
      <w:r>
        <w:rPr>
          <w:rFonts w:hint="eastAsia" w:ascii="等线" w:eastAsia="等线"/>
          <w:spacing w:val="-6"/>
        </w:rPr>
        <w:t>差异性比较大，女性、男性互联网行为不一样；</w:t>
      </w:r>
      <w:r>
        <w:rPr>
          <w:rFonts w:hint="eastAsia" w:ascii="等线" w:eastAsia="等线"/>
          <w:spacing w:val="-5"/>
        </w:rPr>
        <w:t>25</w:t>
      </w:r>
      <w:r>
        <w:rPr>
          <w:rFonts w:hint="eastAsia" w:ascii="等线" w:eastAsia="等线"/>
          <w:spacing w:val="-2"/>
        </w:rPr>
        <w:t xml:space="preserve"> 岁大学男毕业生、</w:t>
      </w:r>
    </w:p>
    <w:p>
      <w:pPr>
        <w:pStyle w:val="4"/>
        <w:ind w:left="120"/>
        <w:rPr>
          <w:rFonts w:hint="eastAsia" w:ascii="等线" w:eastAsia="等线"/>
        </w:rPr>
      </w:pPr>
      <w:r>
        <w:rPr>
          <w:rFonts w:hint="eastAsia" w:ascii="等线" w:eastAsia="等线"/>
        </w:rPr>
        <w:t>35 岁政府白富美更不一样。</w:t>
      </w:r>
    </w:p>
    <w:p>
      <w:pPr>
        <w:pStyle w:val="4"/>
        <w:spacing w:before="203" w:line="355" w:lineRule="auto"/>
        <w:ind w:left="120" w:right="1638" w:firstLine="559"/>
        <w:jc w:val="both"/>
        <w:rPr>
          <w:rFonts w:hint="eastAsia" w:ascii="等线" w:eastAsia="等线"/>
        </w:rPr>
      </w:pPr>
      <w:r>
        <w:rPr>
          <w:rFonts w:hint="eastAsia" w:ascii="等线" w:eastAsia="等线"/>
          <w:spacing w:val="-11"/>
        </w:rPr>
        <w:t>服饰行业、电子类产品快速消费的互联网广告特性和房地产的广</w:t>
      </w:r>
      <w:r>
        <w:rPr>
          <w:rFonts w:hint="eastAsia" w:ascii="等线" w:eastAsia="等线"/>
          <w:spacing w:val="-10"/>
        </w:rPr>
        <w:t xml:space="preserve">告特性的差异不言而喻。行业不同，广告投放也需要更精准的 </w:t>
      </w:r>
      <w:r>
        <w:rPr>
          <w:rFonts w:hint="eastAsia" w:ascii="等线" w:eastAsia="等线"/>
        </w:rPr>
        <w:t>DMP。</w:t>
      </w:r>
    </w:p>
    <w:p>
      <w:pPr>
        <w:pStyle w:val="4"/>
        <w:spacing w:line="355" w:lineRule="auto"/>
        <w:ind w:left="120" w:right="1775" w:firstLine="559"/>
        <w:jc w:val="both"/>
        <w:rPr>
          <w:rFonts w:hint="eastAsia" w:ascii="等线" w:hAnsi="等线" w:eastAsia="等线"/>
        </w:rPr>
      </w:pPr>
      <w:r>
        <w:rPr>
          <w:rFonts w:hint="eastAsia" w:ascii="等线" w:hAnsi="等线" w:eastAsia="等线"/>
          <w:spacing w:val="-3"/>
        </w:rPr>
        <w:t>时间、地区、季节、节日、天气… …大量的因素，大量的数据交</w:t>
      </w:r>
      <w:r>
        <w:rPr>
          <w:rFonts w:hint="eastAsia" w:ascii="等线" w:hAnsi="等线" w:eastAsia="等线"/>
          <w:spacing w:val="-12"/>
        </w:rPr>
        <w:t>织在一起，没有细分研究，对于大数据的分析，难以为广告主带来高</w:t>
      </w:r>
      <w:r>
        <w:rPr>
          <w:rFonts w:hint="eastAsia" w:ascii="等线" w:hAnsi="等线" w:eastAsia="等线"/>
          <w:spacing w:val="-5"/>
        </w:rPr>
        <w:t>价值。细分研究各类因素大数据，为广告主创造更高价值。</w:t>
      </w:r>
    </w:p>
    <w:p>
      <w:pPr>
        <w:pStyle w:val="4"/>
        <w:ind w:left="679"/>
        <w:rPr>
          <w:rFonts w:hint="eastAsia" w:ascii="等线" w:eastAsia="等线"/>
        </w:rPr>
      </w:pPr>
      <w:r>
        <w:rPr>
          <w:rFonts w:hint="eastAsia" w:ascii="等线" w:eastAsia="等线"/>
        </w:rPr>
        <w:t>最终节省成本，精准投放广告。</w:t>
      </w:r>
    </w:p>
    <w:p>
      <w:pPr>
        <w:spacing w:after="0"/>
        <w:rPr>
          <w:rFonts w:hint="eastAsia" w:ascii="等线" w:eastAsia="等线"/>
        </w:rPr>
        <w:sectPr>
          <w:headerReference r:id="rId3" w:type="default"/>
          <w:type w:val="continuous"/>
          <w:pgSz w:w="11910" w:h="16840"/>
          <w:pgMar w:top="1480" w:right="20" w:bottom="280" w:left="1680" w:header="880" w:footer="720" w:gutter="0"/>
        </w:sectPr>
      </w:pPr>
    </w:p>
    <w:p>
      <w:pPr>
        <w:pStyle w:val="2"/>
        <w:numPr>
          <w:ilvl w:val="0"/>
          <w:numId w:val="1"/>
        </w:numPr>
        <w:tabs>
          <w:tab w:val="left" w:pos="444"/>
        </w:tabs>
        <w:spacing w:before="15" w:after="0" w:line="240" w:lineRule="auto"/>
        <w:ind w:left="444" w:right="0" w:hanging="324"/>
        <w:jc w:val="left"/>
        <w:rPr>
          <w:b w:val="0"/>
        </w:rPr>
      </w:pPr>
      <w:bookmarkStart w:id="1" w:name="3 项目整体业务流程图(必须能手画出来，并且还要能说出来)"/>
      <w:bookmarkEnd w:id="1"/>
      <w:bookmarkStart w:id="2" w:name="2 项目架构图（掌握）"/>
      <w:bookmarkEnd w:id="2"/>
      <w:bookmarkStart w:id="3" w:name="3 项目整体业务流程图(必须能手画出来，并且还要能说出来)"/>
      <w:bookmarkEnd w:id="3"/>
      <w:r>
        <w:rPr>
          <w:b w:val="0"/>
        </w:rPr>
        <w:t>项目架构图（</w:t>
      </w:r>
      <w:r>
        <w:rPr>
          <w:b w:val="0"/>
          <w:shd w:val="clear" w:color="auto" w:fill="FFFF00"/>
        </w:rPr>
        <w:t>掌握</w:t>
      </w:r>
      <w:r>
        <w:rPr>
          <w:b w:val="0"/>
        </w:rPr>
        <w:t>）</w:t>
      </w:r>
    </w:p>
    <w:p>
      <w:pPr>
        <w:pStyle w:val="4"/>
        <w:spacing w:before="5"/>
        <w:rPr>
          <w:b w:val="0"/>
          <w:sz w:val="19"/>
        </w:rPr>
      </w:pPr>
    </w:p>
    <w:p>
      <w:pPr>
        <w:pStyle w:val="4"/>
        <w:spacing w:before="3"/>
        <w:rPr>
          <w:b w:val="0"/>
          <w:sz w:val="1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31115</wp:posOffset>
            </wp:positionV>
            <wp:extent cx="6024880" cy="29838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807" cy="2983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numPr>
          <w:ilvl w:val="0"/>
          <w:numId w:val="1"/>
        </w:numPr>
        <w:tabs>
          <w:tab w:val="left" w:pos="454"/>
        </w:tabs>
        <w:spacing w:before="25" w:after="0" w:line="309" w:lineRule="auto"/>
        <w:ind w:left="120" w:right="1775" w:firstLine="0"/>
        <w:jc w:val="left"/>
        <w:rPr>
          <w:b w:val="0"/>
          <w:sz w:val="32"/>
        </w:rPr>
      </w:pPr>
      <w:r>
        <w:rPr>
          <w:b w:val="0"/>
          <w:spacing w:val="8"/>
          <w:w w:val="95"/>
          <w:sz w:val="32"/>
        </w:rPr>
        <w:t>项目整体业务流程图(</w:t>
      </w:r>
      <w:r>
        <w:rPr>
          <w:b w:val="0"/>
          <w:spacing w:val="7"/>
          <w:w w:val="95"/>
          <w:sz w:val="32"/>
          <w:shd w:val="clear" w:color="auto" w:fill="FFFF00"/>
        </w:rPr>
        <w:t xml:space="preserve">必须能手画出来，并且还要能说出 </w:t>
      </w:r>
      <w:r>
        <w:rPr>
          <w:b w:val="0"/>
          <w:spacing w:val="7"/>
          <w:sz w:val="32"/>
          <w:shd w:val="clear" w:color="auto" w:fill="FFFF00"/>
        </w:rPr>
        <w:t>来</w:t>
      </w:r>
      <w:r>
        <w:rPr>
          <w:b w:val="0"/>
          <w:spacing w:val="7"/>
          <w:sz w:val="32"/>
        </w:rPr>
        <w:t>)</w:t>
      </w:r>
      <w:bookmarkStart w:id="15" w:name="_GoBack"/>
      <w:bookmarkEnd w:id="15"/>
    </w:p>
    <w:p>
      <w:pPr>
        <w:pStyle w:val="4"/>
        <w:spacing w:before="2"/>
        <w:rPr>
          <w:b w:val="0"/>
          <w:sz w:val="1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169545</wp:posOffset>
            </wp:positionV>
            <wp:extent cx="5405755" cy="282575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998" cy="2826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top="1480" w:right="20" w:bottom="280" w:left="1680" w:header="880" w:footer="0" w:gutter="0"/>
        </w:sectPr>
      </w:pPr>
    </w:p>
    <w:p>
      <w:pPr>
        <w:pStyle w:val="9"/>
        <w:numPr>
          <w:ilvl w:val="0"/>
          <w:numId w:val="1"/>
        </w:numPr>
        <w:tabs>
          <w:tab w:val="left" w:pos="444"/>
        </w:tabs>
        <w:spacing w:before="15" w:after="0" w:line="309" w:lineRule="auto"/>
        <w:ind w:left="120" w:right="1775" w:firstLine="0"/>
        <w:jc w:val="left"/>
        <w:rPr>
          <w:b w:val="0"/>
          <w:sz w:val="32"/>
        </w:rPr>
      </w:pPr>
      <w:bookmarkStart w:id="4" w:name="5 项目中知识点"/>
      <w:bookmarkEnd w:id="4"/>
      <w:bookmarkStart w:id="5" w:name="5 项目中知识点"/>
      <w:bookmarkEnd w:id="5"/>
      <w:bookmarkStart w:id="6" w:name="4 项目都分析过哪些业务模型（必须讲出来，必须熟悉业务模型）"/>
      <w:bookmarkEnd w:id="6"/>
      <w:r>
        <w:rPr>
          <w:b w:val="0"/>
          <w:spacing w:val="-1"/>
          <w:sz w:val="32"/>
        </w:rPr>
        <w:t>项目都分析过哪些业务模型</w:t>
      </w:r>
      <w:r>
        <w:rPr>
          <w:b w:val="0"/>
          <w:sz w:val="32"/>
        </w:rPr>
        <w:t>（</w:t>
      </w:r>
      <w:r>
        <w:rPr>
          <w:b w:val="0"/>
          <w:spacing w:val="-2"/>
          <w:sz w:val="32"/>
          <w:shd w:val="clear" w:color="auto" w:fill="FFFF00"/>
        </w:rPr>
        <w:t>必须讲出来，必须熟悉业务</w:t>
      </w:r>
      <w:r>
        <w:rPr>
          <w:b w:val="0"/>
          <w:spacing w:val="-319"/>
          <w:sz w:val="32"/>
          <w:shd w:val="clear" w:color="auto" w:fill="FFFF00"/>
        </w:rPr>
        <w:t>模</w:t>
      </w:r>
      <w:r>
        <w:rPr>
          <w:b w:val="0"/>
          <w:sz w:val="32"/>
          <w:shd w:val="clear" w:color="auto" w:fill="FFFF00"/>
        </w:rPr>
        <w:t>型</w:t>
      </w:r>
      <w:r>
        <w:rPr>
          <w:b w:val="0"/>
          <w:sz w:val="32"/>
        </w:rPr>
        <w:t>）</w:t>
      </w:r>
    </w:p>
    <w:p>
      <w:pPr>
        <w:pStyle w:val="4"/>
        <w:spacing w:before="9"/>
        <w:rPr>
          <w:b w:val="0"/>
          <w:sz w:val="19"/>
        </w:rPr>
      </w:pPr>
    </w:p>
    <w:p>
      <w:pPr>
        <w:pStyle w:val="9"/>
        <w:numPr>
          <w:ilvl w:val="1"/>
          <w:numId w:val="1"/>
        </w:numPr>
        <w:tabs>
          <w:tab w:val="left" w:pos="1010"/>
          <w:tab w:val="left" w:pos="1011"/>
        </w:tabs>
        <w:spacing w:before="1" w:after="0" w:line="352" w:lineRule="auto"/>
        <w:ind w:left="1010" w:right="1775" w:hanging="480"/>
        <w:jc w:val="left"/>
        <w:rPr>
          <w:b w:val="0"/>
          <w:sz w:val="28"/>
        </w:rPr>
      </w:pPr>
      <w:r>
        <w:rPr>
          <w:b w:val="0"/>
          <w:spacing w:val="4"/>
          <w:sz w:val="28"/>
        </w:rPr>
        <w:t>实时报表（</w:t>
      </w:r>
      <w:r>
        <w:rPr>
          <w:b w:val="0"/>
          <w:spacing w:val="2"/>
          <w:sz w:val="28"/>
        </w:rPr>
        <w:t>展示量、点击量、点击率、参与竞价数、竞价成</w:t>
      </w:r>
      <w:r>
        <w:rPr>
          <w:b w:val="0"/>
          <w:spacing w:val="-1"/>
          <w:sz w:val="28"/>
        </w:rPr>
        <w:t>功数、消费</w:t>
      </w:r>
      <w:r>
        <w:rPr>
          <w:b w:val="0"/>
          <w:sz w:val="28"/>
        </w:rPr>
        <w:t>）</w:t>
      </w:r>
    </w:p>
    <w:p>
      <w:pPr>
        <w:pStyle w:val="9"/>
        <w:numPr>
          <w:ilvl w:val="1"/>
          <w:numId w:val="1"/>
        </w:numPr>
        <w:tabs>
          <w:tab w:val="left" w:pos="1010"/>
          <w:tab w:val="left" w:pos="1011"/>
        </w:tabs>
        <w:spacing w:before="8" w:after="0" w:line="240" w:lineRule="auto"/>
        <w:ind w:left="1010" w:right="0" w:hanging="480"/>
        <w:jc w:val="left"/>
        <w:rPr>
          <w:b w:val="0"/>
          <w:sz w:val="28"/>
        </w:rPr>
      </w:pPr>
      <w:r>
        <w:rPr>
          <w:b w:val="0"/>
          <w:spacing w:val="-3"/>
          <w:sz w:val="28"/>
        </w:rPr>
        <w:t>终端设备分析(运营商、联网方式、操作系统、客户端)</w:t>
      </w:r>
    </w:p>
    <w:p>
      <w:pPr>
        <w:pStyle w:val="9"/>
        <w:numPr>
          <w:ilvl w:val="1"/>
          <w:numId w:val="1"/>
        </w:numPr>
        <w:tabs>
          <w:tab w:val="left" w:pos="1010"/>
          <w:tab w:val="left" w:pos="1011"/>
        </w:tabs>
        <w:spacing w:before="202" w:after="0" w:line="240" w:lineRule="auto"/>
        <w:ind w:left="1010" w:right="0" w:hanging="480"/>
        <w:jc w:val="left"/>
        <w:rPr>
          <w:b w:val="0"/>
          <w:sz w:val="28"/>
        </w:rPr>
      </w:pPr>
      <w:r>
        <w:rPr>
          <w:b w:val="0"/>
          <w:spacing w:val="-2"/>
          <w:sz w:val="28"/>
        </w:rPr>
        <w:t>渠道分析</w:t>
      </w:r>
    </w:p>
    <w:p>
      <w:pPr>
        <w:pStyle w:val="9"/>
        <w:numPr>
          <w:ilvl w:val="1"/>
          <w:numId w:val="1"/>
        </w:numPr>
        <w:tabs>
          <w:tab w:val="left" w:pos="1010"/>
          <w:tab w:val="left" w:pos="1011"/>
        </w:tabs>
        <w:spacing w:before="203" w:after="0" w:line="240" w:lineRule="auto"/>
        <w:ind w:left="1010" w:right="0" w:hanging="480"/>
        <w:jc w:val="left"/>
        <w:rPr>
          <w:b w:val="0"/>
          <w:sz w:val="28"/>
        </w:rPr>
      </w:pPr>
      <w:r>
        <w:rPr>
          <w:b w:val="0"/>
          <w:spacing w:val="-2"/>
          <w:sz w:val="28"/>
        </w:rPr>
        <w:t>媒体分析</w:t>
      </w:r>
    </w:p>
    <w:p>
      <w:pPr>
        <w:pStyle w:val="9"/>
        <w:numPr>
          <w:ilvl w:val="1"/>
          <w:numId w:val="1"/>
        </w:numPr>
        <w:tabs>
          <w:tab w:val="left" w:pos="1010"/>
          <w:tab w:val="left" w:pos="1011"/>
        </w:tabs>
        <w:spacing w:before="202" w:after="0" w:line="240" w:lineRule="auto"/>
        <w:ind w:left="1010" w:right="0" w:hanging="480"/>
        <w:jc w:val="left"/>
        <w:rPr>
          <w:b w:val="0"/>
          <w:sz w:val="28"/>
        </w:rPr>
      </w:pPr>
      <w:r>
        <w:rPr>
          <w:b w:val="0"/>
          <w:spacing w:val="-2"/>
          <w:sz w:val="28"/>
        </w:rPr>
        <w:t>统一用户识别</w:t>
      </w:r>
    </w:p>
    <w:p>
      <w:pPr>
        <w:pStyle w:val="9"/>
        <w:numPr>
          <w:ilvl w:val="1"/>
          <w:numId w:val="1"/>
        </w:numPr>
        <w:tabs>
          <w:tab w:val="left" w:pos="1010"/>
          <w:tab w:val="left" w:pos="1011"/>
        </w:tabs>
        <w:spacing w:before="202" w:after="0" w:line="240" w:lineRule="auto"/>
        <w:ind w:left="1010" w:right="0" w:hanging="480"/>
        <w:jc w:val="left"/>
        <w:rPr>
          <w:b w:val="0"/>
          <w:sz w:val="28"/>
        </w:rPr>
      </w:pPr>
      <w:r>
        <w:rPr>
          <w:b w:val="0"/>
          <w:spacing w:val="-2"/>
          <w:sz w:val="28"/>
        </w:rPr>
        <w:t>数据标签化</w:t>
      </w:r>
    </w:p>
    <w:p>
      <w:pPr>
        <w:pStyle w:val="9"/>
        <w:numPr>
          <w:ilvl w:val="1"/>
          <w:numId w:val="1"/>
        </w:numPr>
        <w:tabs>
          <w:tab w:val="left" w:pos="1010"/>
          <w:tab w:val="left" w:pos="1011"/>
        </w:tabs>
        <w:spacing w:before="203" w:after="0" w:line="240" w:lineRule="auto"/>
        <w:ind w:left="1010" w:right="0" w:hanging="480"/>
        <w:jc w:val="left"/>
        <w:rPr>
          <w:b w:val="0"/>
          <w:sz w:val="28"/>
        </w:rPr>
      </w:pPr>
      <w:r>
        <w:rPr>
          <w:b w:val="0"/>
          <w:spacing w:val="-3"/>
          <w:sz w:val="28"/>
        </w:rPr>
        <w:t>用户上下文标签合并</w:t>
      </w:r>
    </w:p>
    <w:p>
      <w:pPr>
        <w:pStyle w:val="4"/>
        <w:spacing w:before="10"/>
        <w:rPr>
          <w:b w:val="0"/>
        </w:rPr>
      </w:pPr>
    </w:p>
    <w:p>
      <w:pPr>
        <w:pStyle w:val="2"/>
        <w:numPr>
          <w:ilvl w:val="0"/>
          <w:numId w:val="1"/>
        </w:numPr>
        <w:tabs>
          <w:tab w:val="left" w:pos="444"/>
        </w:tabs>
        <w:spacing w:before="0" w:after="0" w:line="240" w:lineRule="auto"/>
        <w:ind w:left="444" w:right="0" w:hanging="324"/>
        <w:jc w:val="left"/>
        <w:rPr>
          <w:b w:val="0"/>
        </w:rPr>
      </w:pPr>
      <w:r>
        <w:rPr>
          <w:b w:val="0"/>
        </w:rPr>
        <w:t>项目中知识点</w:t>
      </w:r>
    </w:p>
    <w:p>
      <w:pPr>
        <w:pStyle w:val="4"/>
        <w:spacing w:before="3"/>
        <w:rPr>
          <w:b w:val="0"/>
          <w:sz w:val="26"/>
        </w:rPr>
      </w:pPr>
    </w:p>
    <w:p>
      <w:pPr>
        <w:pStyle w:val="9"/>
        <w:numPr>
          <w:ilvl w:val="0"/>
          <w:numId w:val="2"/>
        </w:numPr>
        <w:tabs>
          <w:tab w:val="left" w:pos="1010"/>
          <w:tab w:val="left" w:pos="1011"/>
        </w:tabs>
        <w:spacing w:before="36" w:after="0" w:line="240" w:lineRule="auto"/>
        <w:ind w:left="1010" w:right="0" w:hanging="480"/>
        <w:jc w:val="left"/>
        <w:rPr>
          <w:b w:val="0"/>
          <w:sz w:val="28"/>
        </w:rPr>
      </w:pPr>
      <w:r>
        <w:rPr>
          <w:b w:val="0"/>
          <w:sz w:val="28"/>
          <w:shd w:val="clear" w:color="auto" w:fill="FFFF00"/>
        </w:rPr>
        <w:t>Parquet</w:t>
      </w:r>
      <w:r>
        <w:rPr>
          <w:b w:val="0"/>
          <w:spacing w:val="-4"/>
          <w:sz w:val="28"/>
          <w:shd w:val="clear" w:color="auto" w:fill="FFFF00"/>
        </w:rPr>
        <w:t xml:space="preserve"> 文件存储</w:t>
      </w:r>
      <w:r>
        <w:rPr>
          <w:b w:val="0"/>
          <w:sz w:val="28"/>
          <w:shd w:val="clear" w:color="auto" w:fill="FFFF00"/>
        </w:rPr>
        <w:t>（</w:t>
      </w:r>
      <w:r>
        <w:rPr>
          <w:b w:val="0"/>
          <w:spacing w:val="-2"/>
          <w:sz w:val="28"/>
          <w:shd w:val="clear" w:color="auto" w:fill="FFFF00"/>
        </w:rPr>
        <w:t>列式存储</w:t>
      </w:r>
      <w:r>
        <w:rPr>
          <w:b w:val="0"/>
          <w:sz w:val="28"/>
          <w:shd w:val="clear" w:color="auto" w:fill="FFFF00"/>
        </w:rPr>
        <w:t>）</w:t>
      </w:r>
    </w:p>
    <w:p>
      <w:pPr>
        <w:pStyle w:val="4"/>
        <w:spacing w:before="11"/>
        <w:rPr>
          <w:b w:val="0"/>
          <w:sz w:val="20"/>
        </w:rPr>
      </w:pPr>
    </w:p>
    <w:p>
      <w:pPr>
        <w:pStyle w:val="3"/>
        <w:numPr>
          <w:ilvl w:val="1"/>
          <w:numId w:val="2"/>
        </w:numPr>
        <w:tabs>
          <w:tab w:val="left" w:pos="1350"/>
        </w:tabs>
        <w:spacing w:before="0" w:after="0" w:line="343" w:lineRule="auto"/>
        <w:ind w:left="1328" w:right="1704" w:hanging="339"/>
        <w:jc w:val="left"/>
        <w:rPr>
          <w:rFonts w:ascii="等线 Light" w:hAnsi="等线 Light" w:eastAsia="等线 Light" w:cs="等线 Light"/>
          <w:b w:val="0"/>
          <w:i w:val="0"/>
          <w:spacing w:val="-4"/>
          <w:sz w:val="28"/>
          <w:szCs w:val="22"/>
          <w:lang w:val="en-US" w:eastAsia="en-US" w:bidi="en-US"/>
        </w:rPr>
      </w:pPr>
      <w:r>
        <w:rPr>
          <w:rFonts w:ascii="等线 Light" w:hAnsi="等线 Light" w:eastAsia="等线 Light" w:cs="等线 Light"/>
          <w:b w:val="0"/>
          <w:i w:val="0"/>
          <w:spacing w:val="-4"/>
          <w:sz w:val="28"/>
          <w:szCs w:val="22"/>
          <w:lang w:val="en-US" w:eastAsia="en-US" w:bidi="en-US"/>
        </w:rPr>
        <w:t>可以跳过不符合条件的数据，只读取需要的数据，降低 IO                                         数据量。</w:t>
      </w:r>
    </w:p>
    <w:p>
      <w:pPr>
        <w:pStyle w:val="9"/>
        <w:numPr>
          <w:ilvl w:val="1"/>
          <w:numId w:val="2"/>
        </w:numPr>
        <w:tabs>
          <w:tab w:val="left" w:pos="1350"/>
        </w:tabs>
        <w:spacing w:before="119" w:after="0" w:line="343" w:lineRule="auto"/>
        <w:ind w:left="1328" w:right="1757" w:hanging="339"/>
        <w:jc w:val="left"/>
        <w:rPr>
          <w:rFonts w:ascii="等线 Light" w:hAnsi="等线 Light" w:eastAsia="等线 Light" w:cs="等线 Light"/>
          <w:b w:val="0"/>
          <w:i w:val="0"/>
          <w:spacing w:val="-4"/>
          <w:sz w:val="28"/>
          <w:szCs w:val="22"/>
          <w:lang w:val="en-US" w:eastAsia="en-US" w:bidi="en-US"/>
        </w:rPr>
      </w:pPr>
      <w:r>
        <w:rPr>
          <w:rFonts w:ascii="等线 Light" w:hAnsi="等线 Light" w:eastAsia="等线 Light" w:cs="等线 Light"/>
          <w:b w:val="0"/>
          <w:i w:val="0"/>
          <w:spacing w:val="-4"/>
          <w:sz w:val="28"/>
          <w:szCs w:val="22"/>
          <w:lang w:val="en-US" w:eastAsia="en-US" w:bidi="en-US"/>
        </w:rPr>
        <w:t>压缩编码可以降低磁盘存储空间，由于同一列的数据类型                         是一样的，可以使用不同的压缩编码。</w:t>
      </w:r>
    </w:p>
    <w:p>
      <w:pPr>
        <w:pStyle w:val="9"/>
        <w:numPr>
          <w:ilvl w:val="1"/>
          <w:numId w:val="2"/>
        </w:numPr>
        <w:tabs>
          <w:tab w:val="left" w:pos="1350"/>
        </w:tabs>
        <w:spacing w:before="119" w:after="0" w:line="343" w:lineRule="auto"/>
        <w:ind w:left="1328" w:right="1757" w:hanging="339"/>
        <w:jc w:val="left"/>
        <w:rPr>
          <w:rFonts w:ascii="等线 Light" w:hAnsi="等线 Light" w:eastAsia="等线 Light" w:cs="等线 Light"/>
          <w:b w:val="0"/>
          <w:i w:val="0"/>
          <w:spacing w:val="-4"/>
          <w:sz w:val="28"/>
          <w:szCs w:val="22"/>
          <w:lang w:val="en-US" w:eastAsia="en-US" w:bidi="en-US"/>
        </w:rPr>
      </w:pPr>
      <w:r>
        <w:rPr>
          <w:rFonts w:ascii="等线 Light" w:hAnsi="等线 Light" w:eastAsia="等线 Light" w:cs="等线 Light"/>
          <w:b w:val="0"/>
          <w:i w:val="0"/>
          <w:spacing w:val="-4"/>
          <w:sz w:val="28"/>
          <w:szCs w:val="22"/>
          <w:lang w:val="en-US" w:eastAsia="en-US" w:bidi="en-US"/>
        </w:rPr>
        <w:t>只读取需要的列，支持向量运算，能够获取更好的扫描性                         能。</w:t>
      </w:r>
    </w:p>
    <w:p>
      <w:pPr>
        <w:pStyle w:val="9"/>
        <w:numPr>
          <w:ilvl w:val="1"/>
          <w:numId w:val="2"/>
        </w:numPr>
        <w:tabs>
          <w:tab w:val="left" w:pos="1350"/>
        </w:tabs>
        <w:spacing w:before="119" w:after="0" w:line="240" w:lineRule="auto"/>
        <w:ind w:left="1349" w:right="0" w:hanging="360"/>
        <w:jc w:val="left"/>
        <w:rPr>
          <w:rFonts w:ascii="等线 Light" w:hAnsi="等线 Light" w:eastAsia="等线 Light" w:cs="等线 Light"/>
          <w:b w:val="0"/>
          <w:i w:val="0"/>
          <w:spacing w:val="-4"/>
          <w:sz w:val="28"/>
          <w:szCs w:val="22"/>
          <w:lang w:val="en-US" w:eastAsia="en-US" w:bidi="en-US"/>
        </w:rPr>
      </w:pPr>
      <w:r>
        <w:rPr>
          <w:rFonts w:ascii="等线 Light" w:hAnsi="等线 Light" w:eastAsia="等线 Light" w:cs="等线 Light"/>
          <w:b w:val="0"/>
          <w:i w:val="0"/>
          <w:spacing w:val="-4"/>
          <w:sz w:val="28"/>
          <w:szCs w:val="22"/>
          <w:lang w:val="en-US" w:eastAsia="en-US" w:bidi="en-US"/>
        </w:rPr>
        <w:t>Parquet适配多种计算框架，查询引擎（Hive、Impala、pig、</w:t>
      </w:r>
    </w:p>
    <w:p>
      <w:pPr>
        <w:spacing w:before="188"/>
        <w:ind w:left="1349" w:right="0" w:firstLine="0"/>
        <w:jc w:val="left"/>
        <w:rPr>
          <w:rFonts w:ascii="等线 Light" w:hAnsi="等线 Light" w:eastAsia="等线 Light" w:cs="等线 Light"/>
          <w:b w:val="0"/>
          <w:i w:val="0"/>
          <w:spacing w:val="-4"/>
          <w:sz w:val="28"/>
          <w:szCs w:val="22"/>
          <w:lang w:val="en-US" w:eastAsia="en-US" w:bidi="en-US"/>
        </w:rPr>
      </w:pPr>
      <w:r>
        <w:rPr>
          <w:rFonts w:ascii="等线 Light" w:hAnsi="等线 Light" w:eastAsia="等线 Light" w:cs="等线 Light"/>
          <w:b w:val="0"/>
          <w:i w:val="0"/>
          <w:spacing w:val="-4"/>
          <w:sz w:val="28"/>
          <w:szCs w:val="22"/>
          <w:lang w:val="en-US" w:eastAsia="en-US" w:bidi="en-US"/>
        </w:rPr>
        <w:t>IBMBigSQL等等）；计算框架（MapReduce、Spark、Kite、</w:t>
      </w:r>
    </w:p>
    <w:p>
      <w:pPr>
        <w:spacing w:after="0"/>
        <w:jc w:val="left"/>
        <w:rPr>
          <w:rFonts w:ascii="等线 Light" w:hAnsi="等线 Light" w:eastAsia="等线 Light" w:cs="等线 Light"/>
          <w:b w:val="0"/>
          <w:i w:val="0"/>
          <w:spacing w:val="-4"/>
          <w:sz w:val="28"/>
          <w:szCs w:val="22"/>
          <w:lang w:val="en-US" w:eastAsia="en-US" w:bidi="en-US"/>
        </w:rPr>
        <w:sectPr>
          <w:pgSz w:w="11910" w:h="16840"/>
          <w:pgMar w:top="1480" w:right="20" w:bottom="280" w:left="1680" w:header="880" w:footer="0" w:gutter="0"/>
        </w:sectPr>
      </w:pPr>
    </w:p>
    <w:p>
      <w:pPr>
        <w:spacing w:before="34" w:line="343" w:lineRule="auto"/>
        <w:ind w:left="1328" w:right="1706" w:firstLine="20"/>
        <w:jc w:val="left"/>
        <w:rPr>
          <w:rFonts w:ascii="等线 Light" w:hAnsi="等线 Light" w:eastAsia="等线 Light" w:cs="等线 Light"/>
          <w:b w:val="0"/>
          <w:i w:val="0"/>
          <w:spacing w:val="-4"/>
          <w:sz w:val="28"/>
          <w:szCs w:val="22"/>
          <w:lang w:val="en-US" w:eastAsia="en-US" w:bidi="en-US"/>
        </w:rPr>
      </w:pPr>
      <w:bookmarkStart w:id="7" w:name="6 用了哪些技术框架，都遇到过什么问题？"/>
      <w:bookmarkEnd w:id="7"/>
      <w:r>
        <w:rPr>
          <w:rFonts w:ascii="等线 Light" w:hAnsi="等线 Light" w:eastAsia="等线 Light" w:cs="等线 Light"/>
          <w:b w:val="0"/>
          <w:i w:val="0"/>
          <w:spacing w:val="-4"/>
          <w:sz w:val="28"/>
          <w:szCs w:val="22"/>
          <w:lang w:val="en-US" w:eastAsia="en-US" w:bidi="en-US"/>
        </w:rPr>
        <w:t>Cascading等等）；数据模型（Avro、Thrift、ProtocolBuffers 等）</w:t>
      </w:r>
    </w:p>
    <w:p>
      <w:pPr>
        <w:pStyle w:val="9"/>
        <w:numPr>
          <w:ilvl w:val="0"/>
          <w:numId w:val="2"/>
        </w:numPr>
        <w:tabs>
          <w:tab w:val="left" w:pos="1010"/>
          <w:tab w:val="left" w:pos="1011"/>
        </w:tabs>
        <w:spacing w:before="129" w:after="0" w:line="240" w:lineRule="auto"/>
        <w:ind w:left="1010" w:right="0" w:hanging="480"/>
        <w:jc w:val="left"/>
        <w:rPr>
          <w:b w:val="0"/>
          <w:sz w:val="28"/>
        </w:rPr>
      </w:pPr>
      <w:r>
        <w:rPr>
          <w:b w:val="0"/>
          <w:sz w:val="28"/>
        </w:rPr>
        <w:t>Spark</w:t>
      </w:r>
      <w:r>
        <w:rPr>
          <w:b w:val="0"/>
          <w:spacing w:val="-4"/>
          <w:sz w:val="28"/>
        </w:rPr>
        <w:t xml:space="preserve"> 算子运用</w:t>
      </w:r>
    </w:p>
    <w:p>
      <w:pPr>
        <w:pStyle w:val="4"/>
        <w:spacing w:before="11"/>
        <w:rPr>
          <w:b w:val="0"/>
          <w:sz w:val="20"/>
        </w:rPr>
      </w:pPr>
    </w:p>
    <w:p>
      <w:pPr>
        <w:pStyle w:val="3"/>
        <w:spacing w:before="0"/>
        <w:ind w:left="968" w:firstLine="0"/>
        <w:rPr>
          <w:rFonts w:hint="eastAsia" w:ascii="等线 Light" w:hAnsi="等线 Light" w:eastAsia="等线 Light" w:cs="等线 Light"/>
          <w:b w:val="0"/>
          <w:i w:val="0"/>
          <w:spacing w:val="-4"/>
          <w:sz w:val="28"/>
          <w:szCs w:val="22"/>
          <w:lang w:val="en-US" w:eastAsia="en-US" w:bidi="en-US"/>
        </w:rPr>
      </w:pPr>
      <w:r>
        <w:rPr>
          <w:rFonts w:hint="eastAsia" w:ascii="等线 Light" w:hAnsi="等线 Light" w:eastAsia="等线 Light" w:cs="等线 Light"/>
          <w:b w:val="0"/>
          <w:i w:val="0"/>
          <w:spacing w:val="-4"/>
          <w:sz w:val="28"/>
          <w:szCs w:val="22"/>
          <w:lang w:val="en-US" w:eastAsia="en-US" w:bidi="en-US"/>
        </w:rPr>
        <w:t>map、flatMap、filter、case、groupBy、reduceByKey等。</w:t>
      </w:r>
    </w:p>
    <w:p>
      <w:pPr>
        <w:pStyle w:val="4"/>
        <w:spacing w:before="1"/>
        <w:rPr>
          <w:i/>
          <w:sz w:val="21"/>
        </w:rPr>
      </w:pPr>
    </w:p>
    <w:p>
      <w:pPr>
        <w:pStyle w:val="9"/>
        <w:numPr>
          <w:ilvl w:val="0"/>
          <w:numId w:val="2"/>
        </w:numPr>
        <w:tabs>
          <w:tab w:val="left" w:pos="1010"/>
          <w:tab w:val="left" w:pos="1011"/>
        </w:tabs>
        <w:spacing w:before="1" w:after="0" w:line="240" w:lineRule="auto"/>
        <w:ind w:left="1010" w:right="0" w:hanging="480"/>
        <w:jc w:val="left"/>
        <w:rPr>
          <w:b w:val="0"/>
          <w:sz w:val="28"/>
        </w:rPr>
      </w:pPr>
      <w:r>
        <w:rPr>
          <w:b w:val="0"/>
          <w:spacing w:val="15"/>
          <w:sz w:val="28"/>
        </w:rPr>
        <w:t>地理位置</w:t>
      </w:r>
      <w:r>
        <w:rPr>
          <w:b w:val="0"/>
          <w:sz w:val="28"/>
        </w:rPr>
        <w:t>GEOHASH</w:t>
      </w:r>
      <w:r>
        <w:rPr>
          <w:b w:val="0"/>
          <w:spacing w:val="-4"/>
          <w:sz w:val="28"/>
        </w:rPr>
        <w:t xml:space="preserve"> 算法</w:t>
      </w:r>
    </w:p>
    <w:p>
      <w:pPr>
        <w:pStyle w:val="4"/>
        <w:spacing w:before="5"/>
        <w:rPr>
          <w:b w:val="0"/>
          <w:sz w:val="14"/>
        </w:rPr>
      </w:pPr>
      <w:r>
        <mc:AlternateContent>
          <mc:Choice Requires="wpg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1704975</wp:posOffset>
                </wp:positionH>
                <wp:positionV relativeFrom="paragraph">
                  <wp:posOffset>161925</wp:posOffset>
                </wp:positionV>
                <wp:extent cx="4098925" cy="191770"/>
                <wp:effectExtent l="0" t="0" r="15875" b="17780"/>
                <wp:wrapTopAndBottom/>
                <wp:docPr id="1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8925" cy="191770"/>
                          <a:chOff x="2685" y="255"/>
                          <a:chExt cx="6455" cy="302"/>
                        </a:xfrm>
                      </wpg:grpSpPr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85" y="282"/>
                            <a:ext cx="975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41" y="255"/>
                            <a:ext cx="4982" cy="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29" y="284"/>
                            <a:ext cx="442" cy="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009" y="415"/>
                            <a:ext cx="131" cy="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34.25pt;margin-top:12.75pt;height:15.1pt;width:322.75pt;mso-position-horizontal-relative:page;mso-wrap-distance-bottom:0pt;mso-wrap-distance-top:0pt;z-index:-1024;mso-width-relative:page;mso-height-relative:page;" coordorigin="2685,255" coordsize="6455,302" o:gfxdata="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">
                <o:lock v:ext="edit" aspectratio="f"/>
                <v:shape id="图片 3" o:spid="_x0000_s1026" o:spt="75" type="#_x0000_t75" style="position:absolute;left:2685;top:282;height:249;width:975;" filled="f" o:preferrelative="t" stroked="f" coordsize="21600,21600" o:gfxdata="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/n16S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type="#_x0000_t75" style="position:absolute;left:3641;top:255;height:302;width:4982;" filled="f" o:preferrelative="t" stroked="f" coordsize="21600,21600" o:gfxdata="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3oqC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shape id="图片 5" o:spid="_x0000_s1026" o:spt="75" type="#_x0000_t75" style="position:absolute;left:8629;top:284;height:247;width:442;" filled="f" o:preferrelative="t" stroked="f" coordsize="21600,21600" o:gfxdata="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/4sU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图片 6" o:spid="_x0000_s1026" o:spt="75" type="#_x0000_t75" style="position:absolute;left:9009;top:415;height:134;width:131;" filled="f" o:preferrelative="t" stroked="f" coordsize="21600,21600" o:gfxdata="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FTmCa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0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5864225</wp:posOffset>
            </wp:positionH>
            <wp:positionV relativeFrom="paragraph">
              <wp:posOffset>179070</wp:posOffset>
            </wp:positionV>
            <wp:extent cx="288925" cy="158750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15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6205220</wp:posOffset>
            </wp:positionH>
            <wp:positionV relativeFrom="paragraph">
              <wp:posOffset>165735</wp:posOffset>
            </wp:positionV>
            <wp:extent cx="248920" cy="189230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702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1696720</wp:posOffset>
                </wp:positionH>
                <wp:positionV relativeFrom="paragraph">
                  <wp:posOffset>557530</wp:posOffset>
                </wp:positionV>
                <wp:extent cx="3880485" cy="194945"/>
                <wp:effectExtent l="0" t="0" r="5715" b="14605"/>
                <wp:wrapTopAndBottom/>
                <wp:docPr id="34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0485" cy="194945"/>
                          <a:chOff x="2672" y="878"/>
                          <a:chExt cx="6111" cy="307"/>
                        </a:xfrm>
                      </wpg:grpSpPr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672" y="879"/>
                            <a:ext cx="333" cy="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969" y="954"/>
                            <a:ext cx="222" cy="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202" y="906"/>
                            <a:ext cx="149" cy="2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366" y="906"/>
                            <a:ext cx="311" cy="2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597" y="885"/>
                            <a:ext cx="175" cy="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833" y="886"/>
                            <a:ext cx="333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147" y="908"/>
                            <a:ext cx="332" cy="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474" y="880"/>
                            <a:ext cx="1263" cy="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713" y="906"/>
                            <a:ext cx="807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90" y="878"/>
                            <a:ext cx="2241" cy="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674" y="1056"/>
                            <a:ext cx="108" cy="1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133.6pt;margin-top:43.9pt;height:15.35pt;width:305.55pt;mso-position-horizontal-relative:page;mso-wrap-distance-bottom:0pt;mso-wrap-distance-top:0pt;z-index:-1024;mso-width-relative:page;mso-height-relative:page;" coordorigin="2672,878" coordsize="6111,307" o:gfxdata="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">
                <o:lock v:ext="edit" aspectratio="f"/>
                <v:shape id="图片 8" o:spid="_x0000_s1026" o:spt="75" type="#_x0000_t75" style="position:absolute;left:2672;top:879;height:298;width:333;" filled="f" o:preferrelative="t" stroked="f" coordsize="21600,21600" o:gfxdata="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VSU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3" o:title=""/>
                  <o:lock v:ext="edit" aspectratio="t"/>
                </v:shape>
                <v:shape id="图片 9" o:spid="_x0000_s1026" o:spt="75" type="#_x0000_t75" style="position:absolute;left:2969;top:954;height:223;width:222;" filled="f" o:preferrelative="t" stroked="f" coordsize="21600,21600" o:gfxdata="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TRL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图片 10" o:spid="_x0000_s1026" o:spt="75" type="#_x0000_t75" style="position:absolute;left:3202;top:906;height:271;width:149;" filled="f" o:preferrelative="t" stroked="f" coordsize="21600,21600" o:gfxdata="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BkG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图片 11" o:spid="_x0000_s1026" o:spt="75" type="#_x0000_t75" style="position:absolute;left:3366;top:906;height:271;width:311;" filled="f" o:preferrelative="t" stroked="f" coordsize="21600,21600" o:gfxdata="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xYE/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图片 12" o:spid="_x0000_s1026" o:spt="75" type="#_x0000_t75" style="position:absolute;left:3597;top:885;height:299;width:175;" filled="f" o:preferrelative="t" stroked="f" coordsize="21600,21600" o:gfxdata="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SRwa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图片 13" o:spid="_x0000_s1026" o:spt="75" type="#_x0000_t75" style="position:absolute;left:3833;top:886;height:283;width:333;" filled="f" o:preferrelative="t" stroked="f" coordsize="21600,21600" o:gfxdata="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/Vj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图片 14" o:spid="_x0000_s1026" o:spt="75" type="#_x0000_t75" style="position:absolute;left:4147;top:908;height:247;width:332;" filled="f" o:preferrelative="t" stroked="f" coordsize="21600,21600" o:gfxdata="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K+9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9" o:title=""/>
                  <o:lock v:ext="edit" aspectratio="t"/>
                </v:shape>
                <v:shape id="图片 15" o:spid="_x0000_s1026" o:spt="75" type="#_x0000_t75" style="position:absolute;left:4474;top:880;height:299;width:1263;" filled="f" o:preferrelative="t" stroked="f" coordsize="21600,21600" o:gfxdata="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G4IO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0" o:title=""/>
                  <o:lock v:ext="edit" aspectratio="t"/>
                </v:shape>
                <v:shape id="图片 16" o:spid="_x0000_s1026" o:spt="75" type="#_x0000_t75" style="position:absolute;left:5713;top:906;height:249;width:807;" filled="f" o:preferrelative="t" stroked="f" coordsize="21600,21600" o:gfxdata="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zc8c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1" o:title=""/>
                  <o:lock v:ext="edit" aspectratio="t"/>
                </v:shape>
                <v:shape id="图片 17" o:spid="_x0000_s1026" o:spt="75" type="#_x0000_t75" style="position:absolute;left:6490;top:878;height:301;width:2241;" filled="f" o:preferrelative="t" stroked="f" coordsize="21600,21600" o:gfxdata="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dZD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2" o:title=""/>
                  <o:lock v:ext="edit" aspectratio="t"/>
                </v:shape>
                <v:shape id="图片 18" o:spid="_x0000_s1026" o:spt="75" type="#_x0000_t75" style="position:absolute;left:8674;top:1056;height:121;width:108;" filled="f" o:preferrelative="t" stroked="f" coordsize="21600,21600" o:gfxdata="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qsd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3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5645150</wp:posOffset>
            </wp:positionH>
            <wp:positionV relativeFrom="paragraph">
              <wp:posOffset>559435</wp:posOffset>
            </wp:positionV>
            <wp:extent cx="820420" cy="189230"/>
            <wp:effectExtent l="0" t="0" r="0" b="0"/>
            <wp:wrapTopAndBottom/>
            <wp:docPr id="1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1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563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1689100</wp:posOffset>
            </wp:positionH>
            <wp:positionV relativeFrom="paragraph">
              <wp:posOffset>953770</wp:posOffset>
            </wp:positionV>
            <wp:extent cx="3286760" cy="191770"/>
            <wp:effectExtent l="0" t="0" r="0" b="0"/>
            <wp:wrapTopAndBottom/>
            <wp:docPr id="1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2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052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1701165</wp:posOffset>
                </wp:positionH>
                <wp:positionV relativeFrom="paragraph">
                  <wp:posOffset>1351915</wp:posOffset>
                </wp:positionV>
                <wp:extent cx="2451735" cy="189230"/>
                <wp:effectExtent l="0" t="0" r="5715" b="1270"/>
                <wp:wrapTopAndBottom/>
                <wp:docPr id="42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735" cy="189230"/>
                          <a:chOff x="2679" y="2129"/>
                          <a:chExt cx="3861" cy="298"/>
                        </a:xfrm>
                      </wpg:grpSpPr>
                      <pic:pic xmlns:pic="http://schemas.openxmlformats.org/drawingml/2006/picture">
                        <pic:nvPicPr>
                          <pic:cNvPr id="36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679" y="2130"/>
                            <a:ext cx="317" cy="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985" y="2154"/>
                            <a:ext cx="1771" cy="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726" y="2129"/>
                            <a:ext cx="1269" cy="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994" y="2156"/>
                            <a:ext cx="207" cy="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6174" y="2130"/>
                            <a:ext cx="330" cy="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6432" y="2304"/>
                            <a:ext cx="108" cy="1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9" o:spid="_x0000_s1026" o:spt="203" style="position:absolute;left:0pt;margin-left:133.95pt;margin-top:106.45pt;height:14.9pt;width:193.05pt;mso-position-horizontal-relative:page;mso-wrap-distance-bottom:0pt;mso-wrap-distance-top:0pt;z-index:-1024;mso-width-relative:page;mso-height-relative:page;" coordorigin="2679,2129" coordsize="3861,298" o:gfxdata="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">
                <o:lock v:ext="edit" aspectratio="f"/>
                <v:shape id="图片 20" o:spid="_x0000_s1026" o:spt="75" type="#_x0000_t75" style="position:absolute;left:2679;top:2130;height:294;width:317;" filled="f" o:preferrelative="t" stroked="f" coordsize="21600,21600" o:gfxdata="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THV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6" o:title=""/>
                  <o:lock v:ext="edit" aspectratio="t"/>
                </v:shape>
                <v:shape id="图片 21" o:spid="_x0000_s1026" o:spt="75" type="#_x0000_t75" style="position:absolute;left:2985;top:2154;height:249;width:1771;" filled="f" o:preferrelative="t" stroked="f" coordsize="21600,21600" o:gfxdata="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MK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7" o:title=""/>
                  <o:lock v:ext="edit" aspectratio="t"/>
                </v:shape>
                <v:shape id="图片 22" o:spid="_x0000_s1026" o:spt="75" type="#_x0000_t75" style="position:absolute;left:4726;top:2129;height:298;width:1269;" filled="f" o:preferrelative="t" stroked="f" coordsize="21600,21600" o:gfxdata="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Feh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8" o:title=""/>
                  <o:lock v:ext="edit" aspectratio="t"/>
                </v:shape>
                <v:shape id="图片 23" o:spid="_x0000_s1026" o:spt="75" type="#_x0000_t75" style="position:absolute;left:5994;top:2156;height:247;width:207;" filled="f" o:preferrelative="t" stroked="f" coordsize="21600,21600" o:gfxdata="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xpL3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9" o:title=""/>
                  <o:lock v:ext="edit" aspectratio="t"/>
                </v:shape>
                <v:shape id="图片 24" o:spid="_x0000_s1026" o:spt="75" type="#_x0000_t75" style="position:absolute;left:6174;top:2130;height:294;width:330;" filled="f" o:preferrelative="t" stroked="f" coordsize="21600,21600" o:gfxdata="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BQ+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0" o:title=""/>
                  <o:lock v:ext="edit" aspectratio="t"/>
                </v:shape>
                <v:shape id="图片 25" o:spid="_x0000_s1026" o:spt="75" type="#_x0000_t75" style="position:absolute;left:6432;top:2304;height:121;width:108;" filled="f" o:preferrelative="t" stroked="f" coordsize="21600,21600" o:gfxdata="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2Mc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1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4210685</wp:posOffset>
                </wp:positionH>
                <wp:positionV relativeFrom="paragraph">
                  <wp:posOffset>1350645</wp:posOffset>
                </wp:positionV>
                <wp:extent cx="1228725" cy="193040"/>
                <wp:effectExtent l="635" t="0" r="8890" b="16510"/>
                <wp:wrapTopAndBottom/>
                <wp:docPr id="47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93040"/>
                          <a:chOff x="6632" y="2127"/>
                          <a:chExt cx="1935" cy="304"/>
                        </a:xfrm>
                      </wpg:grpSpPr>
                      <pic:pic xmlns:pic="http://schemas.openxmlformats.org/drawingml/2006/picture">
                        <pic:nvPicPr>
                          <pic:cNvPr id="43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6631" y="2127"/>
                            <a:ext cx="810" cy="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7406" y="2156"/>
                            <a:ext cx="335" cy="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7720" y="2128"/>
                            <a:ext cx="815" cy="2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8458" y="2304"/>
                            <a:ext cx="108" cy="1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style="position:absolute;left:0pt;margin-left:331.55pt;margin-top:106.35pt;height:15.2pt;width:96.75pt;mso-position-horizontal-relative:page;mso-wrap-distance-bottom:0pt;mso-wrap-distance-top:0pt;z-index:-1024;mso-width-relative:page;mso-height-relative:page;" coordorigin="6632,2127" coordsize="1935,304" o:gfxdata="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">
                <o:lock v:ext="edit" aspectratio="f"/>
                <v:shape id="图片 27" o:spid="_x0000_s1026" o:spt="75" type="#_x0000_t75" style="position:absolute;left:6631;top:2127;height:304;width:810;" filled="f" o:preferrelative="t" stroked="f" coordsize="21600,21600" o:gfxdata="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PULg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2" o:title=""/>
                  <o:lock v:ext="edit" aspectratio="t"/>
                </v:shape>
                <v:shape id="图片 28" o:spid="_x0000_s1026" o:spt="75" type="#_x0000_t75" style="position:absolute;left:7406;top:2156;height:247;width:335;" filled="f" o:preferrelative="t" stroked="f" coordsize="21600,21600" o:gfxdata="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S+O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3" o:title=""/>
                  <o:lock v:ext="edit" aspectratio="t"/>
                </v:shape>
                <v:shape id="图片 29" o:spid="_x0000_s1026" o:spt="75" type="#_x0000_t75" style="position:absolute;left:7720;top:2128;height:297;width:815;" filled="f" o:preferrelative="t" stroked="f" coordsize="21600,21600" o:gfxdata="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Udf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4" o:title=""/>
                  <o:lock v:ext="edit" aspectratio="t"/>
                </v:shape>
                <v:shape id="图片 30" o:spid="_x0000_s1026" o:spt="75" type="#_x0000_t75" style="position:absolute;left:8458;top:2304;height:121;width:108;" filled="f" o:preferrelative="t" stroked="f" coordsize="21600,21600" o:gfxdata="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YvQ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5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5500370</wp:posOffset>
            </wp:positionH>
            <wp:positionV relativeFrom="paragraph">
              <wp:posOffset>1351915</wp:posOffset>
            </wp:positionV>
            <wp:extent cx="974090" cy="189230"/>
            <wp:effectExtent l="0" t="0" r="0" b="0"/>
            <wp:wrapTopAndBottom/>
            <wp:docPr id="2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3.jpe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033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1689735</wp:posOffset>
                </wp:positionH>
                <wp:positionV relativeFrom="paragraph">
                  <wp:posOffset>1746250</wp:posOffset>
                </wp:positionV>
                <wp:extent cx="4376420" cy="193675"/>
                <wp:effectExtent l="635" t="0" r="4445" b="15875"/>
                <wp:wrapTopAndBottom/>
                <wp:docPr id="53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6420" cy="193675"/>
                          <a:chOff x="2662" y="2750"/>
                          <a:chExt cx="6892" cy="305"/>
                        </a:xfrm>
                      </wpg:grpSpPr>
                      <pic:pic xmlns:pic="http://schemas.openxmlformats.org/drawingml/2006/picture">
                        <pic:nvPicPr>
                          <pic:cNvPr id="48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661" y="2756"/>
                            <a:ext cx="313" cy="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975" y="2780"/>
                            <a:ext cx="203" cy="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3153" y="2751"/>
                            <a:ext cx="1292" cy="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4406" y="2780"/>
                            <a:ext cx="219" cy="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4600" y="2750"/>
                            <a:ext cx="4954" cy="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133.05pt;margin-top:137.5pt;height:15.25pt;width:344.6pt;mso-position-horizontal-relative:page;mso-wrap-distance-bottom:0pt;mso-wrap-distance-top:0pt;z-index:-1024;mso-width-relative:page;mso-height-relative:page;" coordorigin="2662,2750" coordsize="6892,305" o:gfxdata="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">
                <o:lock v:ext="edit" aspectratio="f"/>
                <v:shape id="图片 32" o:spid="_x0000_s1026" o:spt="75" type="#_x0000_t75" style="position:absolute;left:2661;top:2756;height:289;width:313;" filled="f" o:preferrelative="t" stroked="f" coordsize="21600,21600" o:gfxdata="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I8IP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37" o:title=""/>
                  <o:lock v:ext="edit" aspectratio="t"/>
                </v:shape>
                <v:shape id="图片 33" o:spid="_x0000_s1026" o:spt="75" type="#_x0000_t75" style="position:absolute;left:2975;top:2780;height:247;width:203;" filled="f" o:preferrelative="t" stroked="f" coordsize="21600,21600" o:gfxdata="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JOi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8" o:title=""/>
                  <o:lock v:ext="edit" aspectratio="t"/>
                </v:shape>
                <v:shape id="图片 34" o:spid="_x0000_s1026" o:spt="75" type="#_x0000_t75" style="position:absolute;left:3153;top:2751;height:304;width:1292;" filled="f" o:preferrelative="t" stroked="f" coordsize="21600,21600" o:gfxdata="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NQ5d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39" o:title=""/>
                  <o:lock v:ext="edit" aspectratio="t"/>
                </v:shape>
                <v:shape id="图片 35" o:spid="_x0000_s1026" o:spt="75" type="#_x0000_t75" style="position:absolute;left:4406;top:2780;height:244;width:219;" filled="f" o:preferrelative="t" stroked="f" coordsize="21600,21600" o:gfxdata="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SMY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0" o:title=""/>
                  <o:lock v:ext="edit" aspectratio="t"/>
                </v:shape>
                <v:shape id="图片 36" o:spid="_x0000_s1026" o:spt="75" type="#_x0000_t75" style="position:absolute;left:4600;top:2750;height:302;width:4954;" filled="f" o:preferrelative="t" stroked="f" coordsize="21600,21600" o:gfxdata="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vRbh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1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4"/>
        <w:spacing w:before="10"/>
        <w:rPr>
          <w:b w:val="0"/>
          <w:sz w:val="16"/>
        </w:rPr>
      </w:pPr>
    </w:p>
    <w:p>
      <w:pPr>
        <w:pStyle w:val="4"/>
        <w:spacing w:before="8"/>
        <w:rPr>
          <w:b w:val="0"/>
          <w:sz w:val="16"/>
        </w:rPr>
      </w:pPr>
    </w:p>
    <w:p>
      <w:pPr>
        <w:pStyle w:val="4"/>
        <w:spacing w:before="13"/>
        <w:rPr>
          <w:b w:val="0"/>
          <w:sz w:val="16"/>
        </w:rPr>
      </w:pPr>
    </w:p>
    <w:p>
      <w:pPr>
        <w:pStyle w:val="4"/>
        <w:spacing w:before="10"/>
        <w:rPr>
          <w:b w:val="0"/>
          <w:sz w:val="16"/>
        </w:rPr>
      </w:pPr>
    </w:p>
    <w:p>
      <w:pPr>
        <w:pStyle w:val="9"/>
        <w:numPr>
          <w:ilvl w:val="0"/>
          <w:numId w:val="2"/>
        </w:numPr>
        <w:tabs>
          <w:tab w:val="left" w:pos="1010"/>
          <w:tab w:val="left" w:pos="1011"/>
        </w:tabs>
        <w:spacing w:before="238" w:after="0" w:line="240" w:lineRule="auto"/>
        <w:ind w:left="1010" w:right="0" w:hanging="480"/>
        <w:jc w:val="left"/>
        <w:rPr>
          <w:b w:val="0"/>
          <w:sz w:val="28"/>
        </w:rPr>
      </w:pPr>
      <w:r>
        <w:rPr>
          <w:b w:val="0"/>
          <w:spacing w:val="-2"/>
          <w:sz w:val="28"/>
        </w:rPr>
        <w:t>多模式匹配</w:t>
      </w:r>
      <w:r>
        <w:rPr>
          <w:b w:val="0"/>
          <w:sz w:val="28"/>
        </w:rPr>
        <w:t>（AC</w:t>
      </w:r>
      <w:r>
        <w:rPr>
          <w:b w:val="0"/>
          <w:spacing w:val="-4"/>
          <w:sz w:val="28"/>
        </w:rPr>
        <w:t xml:space="preserve"> 算法</w:t>
      </w:r>
      <w:r>
        <w:rPr>
          <w:b w:val="0"/>
          <w:sz w:val="28"/>
        </w:rPr>
        <w:t>）</w:t>
      </w:r>
    </w:p>
    <w:p>
      <w:pPr>
        <w:pStyle w:val="9"/>
        <w:numPr>
          <w:ilvl w:val="0"/>
          <w:numId w:val="2"/>
        </w:numPr>
        <w:tabs>
          <w:tab w:val="left" w:pos="1010"/>
          <w:tab w:val="left" w:pos="1011"/>
        </w:tabs>
        <w:spacing w:before="202" w:after="0" w:line="240" w:lineRule="auto"/>
        <w:ind w:left="1010" w:right="0" w:hanging="480"/>
        <w:jc w:val="left"/>
        <w:rPr>
          <w:b w:val="0"/>
          <w:sz w:val="28"/>
        </w:rPr>
      </w:pPr>
      <w:r>
        <w:rPr>
          <w:b w:val="0"/>
          <w:spacing w:val="-3"/>
          <w:sz w:val="28"/>
        </w:rPr>
        <w:t>用户画像的流程</w:t>
      </w:r>
    </w:p>
    <w:p>
      <w:pPr>
        <w:pStyle w:val="4"/>
        <w:spacing w:before="10"/>
        <w:rPr>
          <w:b w:val="0"/>
        </w:rPr>
      </w:pPr>
    </w:p>
    <w:p>
      <w:pPr>
        <w:pStyle w:val="2"/>
        <w:numPr>
          <w:ilvl w:val="0"/>
          <w:numId w:val="1"/>
        </w:numPr>
        <w:tabs>
          <w:tab w:val="left" w:pos="444"/>
        </w:tabs>
        <w:spacing w:before="0" w:after="0" w:line="240" w:lineRule="auto"/>
        <w:ind w:left="444" w:right="0" w:hanging="324"/>
        <w:jc w:val="left"/>
        <w:rPr>
          <w:b w:val="0"/>
        </w:rPr>
      </w:pPr>
      <w:r>
        <w:rPr>
          <w:b w:val="0"/>
        </w:rPr>
        <w:t>用了哪些技术框架，都遇到过什么问题？</w:t>
      </w:r>
    </w:p>
    <w:p>
      <w:pPr>
        <w:pStyle w:val="4"/>
        <w:spacing w:before="12"/>
        <w:rPr>
          <w:b w:val="0"/>
        </w:rPr>
      </w:pPr>
    </w:p>
    <w:p>
      <w:pPr>
        <w:pStyle w:val="9"/>
        <w:numPr>
          <w:ilvl w:val="0"/>
          <w:numId w:val="3"/>
        </w:numPr>
        <w:tabs>
          <w:tab w:val="left" w:pos="1010"/>
          <w:tab w:val="left" w:pos="1011"/>
        </w:tabs>
        <w:spacing w:before="0" w:after="0" w:line="240" w:lineRule="auto"/>
        <w:ind w:left="1010" w:right="0" w:hanging="480"/>
        <w:jc w:val="left"/>
        <w:rPr>
          <w:b w:val="0"/>
          <w:sz w:val="28"/>
        </w:rPr>
      </w:pPr>
      <w:r>
        <w:rPr>
          <w:b w:val="0"/>
          <w:sz w:val="28"/>
        </w:rPr>
        <w:t>Spark</w:t>
      </w:r>
      <w:r>
        <w:rPr>
          <w:b w:val="0"/>
          <w:spacing w:val="6"/>
          <w:sz w:val="28"/>
        </w:rPr>
        <w:t xml:space="preserve"> 序列化问题？</w:t>
      </w:r>
    </w:p>
    <w:p>
      <w:pPr>
        <w:pStyle w:val="9"/>
        <w:numPr>
          <w:ilvl w:val="0"/>
          <w:numId w:val="3"/>
        </w:numPr>
        <w:tabs>
          <w:tab w:val="left" w:pos="1010"/>
          <w:tab w:val="left" w:pos="1011"/>
        </w:tabs>
        <w:spacing w:before="202" w:after="0" w:line="240" w:lineRule="auto"/>
        <w:ind w:left="1010" w:right="0" w:hanging="480"/>
        <w:jc w:val="left"/>
        <w:rPr>
          <w:b w:val="0"/>
          <w:sz w:val="28"/>
        </w:rPr>
      </w:pPr>
      <w:r>
        <w:rPr>
          <w:b w:val="0"/>
          <w:spacing w:val="-3"/>
          <w:sz w:val="28"/>
        </w:rPr>
        <w:t>类字段过多导致异常？</w:t>
      </w:r>
      <w:r>
        <w:rPr>
          <w:b w:val="0"/>
          <w:sz w:val="28"/>
        </w:rPr>
        <w:t>extends</w:t>
      </w:r>
      <w:r>
        <w:rPr>
          <w:b w:val="0"/>
          <w:spacing w:val="-5"/>
          <w:sz w:val="28"/>
        </w:rPr>
        <w:t xml:space="preserve"> </w:t>
      </w:r>
      <w:r>
        <w:rPr>
          <w:b w:val="0"/>
          <w:sz w:val="28"/>
        </w:rPr>
        <w:t>Product</w:t>
      </w:r>
      <w:r>
        <w:rPr>
          <w:b w:val="0"/>
          <w:spacing w:val="-2"/>
          <w:sz w:val="28"/>
        </w:rPr>
        <w:t xml:space="preserve"> </w:t>
      </w:r>
      <w:r>
        <w:rPr>
          <w:b w:val="0"/>
          <w:sz w:val="28"/>
        </w:rPr>
        <w:t>with</w:t>
      </w:r>
      <w:r>
        <w:rPr>
          <w:b w:val="0"/>
          <w:spacing w:val="-2"/>
          <w:sz w:val="28"/>
        </w:rPr>
        <w:t xml:space="preserve"> </w:t>
      </w:r>
      <w:r>
        <w:rPr>
          <w:b w:val="0"/>
          <w:sz w:val="28"/>
        </w:rPr>
        <w:t>Serializable</w:t>
      </w:r>
    </w:p>
    <w:p>
      <w:pPr>
        <w:pStyle w:val="9"/>
        <w:numPr>
          <w:ilvl w:val="0"/>
          <w:numId w:val="3"/>
        </w:numPr>
        <w:tabs>
          <w:tab w:val="left" w:pos="1010"/>
          <w:tab w:val="left" w:pos="1011"/>
        </w:tabs>
        <w:spacing w:before="203" w:after="0" w:line="240" w:lineRule="auto"/>
        <w:ind w:left="1010" w:right="0" w:hanging="480"/>
        <w:jc w:val="left"/>
        <w:rPr>
          <w:b w:val="0"/>
          <w:sz w:val="28"/>
        </w:rPr>
      </w:pPr>
      <w:r>
        <w:rPr>
          <w:b w:val="0"/>
          <w:spacing w:val="-3"/>
          <w:sz w:val="28"/>
        </w:rPr>
        <w:t>正确的理解分布式程序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480" w:right="20" w:bottom="280" w:left="1680" w:header="880" w:footer="0" w:gutter="0"/>
        </w:sectPr>
      </w:pPr>
    </w:p>
    <w:p>
      <w:pPr>
        <w:pStyle w:val="4"/>
        <w:rPr>
          <w:b w:val="0"/>
          <w:sz w:val="5"/>
        </w:rPr>
      </w:pPr>
    </w:p>
    <w:p>
      <w:pPr>
        <w:pStyle w:val="4"/>
        <w:ind w:left="1010"/>
        <w:rPr>
          <w:sz w:val="20"/>
        </w:rPr>
      </w:pPr>
      <w:r>
        <w:rPr>
          <w:sz w:val="20"/>
        </w:rPr>
        <w:drawing>
          <wp:inline distT="0" distB="0" distL="0" distR="0">
            <wp:extent cx="5281295" cy="3008630"/>
            <wp:effectExtent l="0" t="0" r="0" b="0"/>
            <wp:docPr id="23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9.jpe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695" cy="3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5"/>
        <w:rPr>
          <w:b w:val="0"/>
          <w:sz w:val="12"/>
        </w:rPr>
      </w:pPr>
    </w:p>
    <w:p>
      <w:pPr>
        <w:pStyle w:val="9"/>
        <w:numPr>
          <w:ilvl w:val="0"/>
          <w:numId w:val="3"/>
        </w:numPr>
        <w:tabs>
          <w:tab w:val="left" w:pos="1010"/>
          <w:tab w:val="left" w:pos="1011"/>
        </w:tabs>
        <w:spacing w:before="36" w:after="0" w:line="240" w:lineRule="auto"/>
        <w:ind w:left="1010" w:right="0" w:hanging="480"/>
        <w:jc w:val="left"/>
        <w:rPr>
          <w:b w:val="0"/>
          <w:sz w:val="28"/>
        </w:rPr>
      </w:pPr>
      <w:bookmarkStart w:id="8" w:name="7 软件版本"/>
      <w:bookmarkEnd w:id="8"/>
      <w:bookmarkStart w:id="9" w:name="7 软件版本"/>
      <w:bookmarkEnd w:id="9"/>
      <w:r>
        <w:rPr>
          <w:b w:val="0"/>
          <w:spacing w:val="7"/>
          <w:sz w:val="28"/>
        </w:rPr>
        <w:t>数据倾斜，某个</w:t>
      </w:r>
      <w:r>
        <w:rPr>
          <w:b w:val="0"/>
          <w:sz w:val="28"/>
        </w:rPr>
        <w:t>task</w:t>
      </w:r>
      <w:r>
        <w:rPr>
          <w:b w:val="0"/>
          <w:spacing w:val="-3"/>
          <w:sz w:val="28"/>
        </w:rPr>
        <w:t xml:space="preserve"> 数据量过大。</w:t>
      </w:r>
    </w:p>
    <w:p>
      <w:pPr>
        <w:pStyle w:val="4"/>
        <w:spacing w:before="10"/>
        <w:rPr>
          <w:b w:val="0"/>
        </w:rPr>
      </w:pPr>
    </w:p>
    <w:p>
      <w:pPr>
        <w:pStyle w:val="2"/>
        <w:numPr>
          <w:ilvl w:val="0"/>
          <w:numId w:val="1"/>
        </w:numPr>
        <w:tabs>
          <w:tab w:val="left" w:pos="444"/>
        </w:tabs>
        <w:spacing w:before="1" w:after="0" w:line="240" w:lineRule="auto"/>
        <w:ind w:left="444" w:right="0" w:hanging="324"/>
        <w:jc w:val="left"/>
        <w:rPr>
          <w:b w:val="0"/>
        </w:rPr>
      </w:pPr>
      <w:r>
        <w:rPr>
          <w:b w:val="0"/>
        </w:rPr>
        <w:t>软件版本</w:t>
      </w:r>
    </w:p>
    <w:p>
      <w:pPr>
        <w:pStyle w:val="4"/>
        <w:spacing w:before="11"/>
        <w:rPr>
          <w:b w:val="0"/>
        </w:rPr>
      </w:pPr>
    </w:p>
    <w:p>
      <w:pPr>
        <w:pStyle w:val="4"/>
        <w:spacing w:line="355" w:lineRule="auto"/>
        <w:ind w:left="540" w:right="7804"/>
        <w:rPr>
          <w:b w:val="0"/>
        </w:rPr>
      </w:pPr>
      <w:r>
        <w:rPr>
          <w:b w:val="0"/>
        </w:rPr>
        <w:t>Hadoop2.7 Hive1.2 Zookeeper3.4 Spark1.6 Hbase0.98.x Scala2.10.x Flume1.5 Kafka0.9 ElasticSearch2.3</w:t>
      </w:r>
    </w:p>
    <w:p>
      <w:pPr>
        <w:spacing w:after="0" w:line="355" w:lineRule="auto"/>
        <w:sectPr>
          <w:pgSz w:w="11910" w:h="16840"/>
          <w:pgMar w:top="1480" w:right="20" w:bottom="280" w:left="1680" w:header="880" w:footer="0" w:gutter="0"/>
        </w:sectPr>
      </w:pPr>
    </w:p>
    <w:p>
      <w:pPr>
        <w:pStyle w:val="2"/>
        <w:numPr>
          <w:ilvl w:val="0"/>
          <w:numId w:val="1"/>
        </w:numPr>
        <w:tabs>
          <w:tab w:val="left" w:pos="444"/>
        </w:tabs>
        <w:spacing w:before="15" w:after="0" w:line="240" w:lineRule="auto"/>
        <w:ind w:left="444" w:right="0" w:hanging="324"/>
        <w:jc w:val="left"/>
        <w:rPr>
          <w:b w:val="0"/>
        </w:rPr>
      </w:pPr>
      <w:bookmarkStart w:id="10" w:name="8 调优经验"/>
      <w:bookmarkEnd w:id="10"/>
      <w:bookmarkStart w:id="11" w:name="8 调优经验"/>
      <w:bookmarkEnd w:id="11"/>
      <w:r>
        <w:rPr>
          <w:b w:val="0"/>
        </w:rPr>
        <w:t>调优经验</w:t>
      </w:r>
    </w:p>
    <w:p>
      <w:pPr>
        <w:pStyle w:val="4"/>
        <w:spacing w:before="11"/>
        <w:rPr>
          <w:b w:val="0"/>
        </w:rPr>
      </w:pPr>
    </w:p>
    <w:p>
      <w:pPr>
        <w:pStyle w:val="9"/>
        <w:numPr>
          <w:ilvl w:val="0"/>
          <w:numId w:val="4"/>
        </w:numPr>
        <w:tabs>
          <w:tab w:val="left" w:pos="1010"/>
          <w:tab w:val="left" w:pos="1011"/>
        </w:tabs>
        <w:spacing w:before="0" w:after="0" w:line="240" w:lineRule="auto"/>
        <w:ind w:left="1010" w:right="0" w:hanging="480"/>
        <w:jc w:val="left"/>
        <w:rPr>
          <w:b w:val="0"/>
          <w:sz w:val="28"/>
        </w:rPr>
      </w:pPr>
      <w:r>
        <w:rPr>
          <w:b w:val="0"/>
          <w:sz w:val="28"/>
        </w:rPr>
        <w:t>Spark</w:t>
      </w:r>
      <w:r>
        <w:rPr>
          <w:b w:val="0"/>
          <w:spacing w:val="2"/>
          <w:sz w:val="28"/>
        </w:rPr>
        <w:t xml:space="preserve"> 自带的任务监控，查看</w:t>
      </w:r>
      <w:r>
        <w:rPr>
          <w:b w:val="0"/>
          <w:sz w:val="28"/>
        </w:rPr>
        <w:t>Stage</w:t>
      </w:r>
      <w:r>
        <w:rPr>
          <w:b w:val="0"/>
          <w:spacing w:val="-4"/>
          <w:sz w:val="28"/>
        </w:rPr>
        <w:t xml:space="preserve"> 划分，对代码优化</w:t>
      </w:r>
    </w:p>
    <w:p>
      <w:pPr>
        <w:pStyle w:val="9"/>
        <w:numPr>
          <w:ilvl w:val="0"/>
          <w:numId w:val="4"/>
        </w:numPr>
        <w:tabs>
          <w:tab w:val="left" w:pos="1010"/>
          <w:tab w:val="left" w:pos="1011"/>
        </w:tabs>
        <w:spacing w:before="203" w:after="0" w:line="352" w:lineRule="auto"/>
        <w:ind w:left="1010" w:right="1770" w:hanging="480"/>
        <w:jc w:val="left"/>
        <w:rPr>
          <w:b w:val="0"/>
          <w:sz w:val="28"/>
        </w:rPr>
      </w:pPr>
      <w:r>
        <w:rPr>
          <w:b w:val="0"/>
          <w:spacing w:val="2"/>
          <w:sz w:val="28"/>
        </w:rPr>
        <w:t xml:space="preserve">使用 </w:t>
      </w:r>
      <w:r>
        <w:rPr>
          <w:b w:val="0"/>
          <w:sz w:val="28"/>
        </w:rPr>
        <w:t>Kryo</w:t>
      </w:r>
      <w:r>
        <w:rPr>
          <w:b w:val="0"/>
          <w:spacing w:val="1"/>
          <w:sz w:val="28"/>
        </w:rPr>
        <w:t xml:space="preserve"> 序列化，因为 </w:t>
      </w:r>
      <w:r>
        <w:rPr>
          <w:b w:val="0"/>
          <w:sz w:val="28"/>
        </w:rPr>
        <w:t>Kryo</w:t>
      </w:r>
      <w:r>
        <w:rPr>
          <w:b w:val="0"/>
          <w:spacing w:val="2"/>
          <w:sz w:val="28"/>
        </w:rPr>
        <w:t xml:space="preserve"> 序列化结果比 </w:t>
      </w:r>
      <w:r>
        <w:rPr>
          <w:b w:val="0"/>
          <w:sz w:val="28"/>
        </w:rPr>
        <w:t>Java</w:t>
      </w:r>
      <w:r>
        <w:rPr>
          <w:b w:val="0"/>
          <w:spacing w:val="2"/>
          <w:sz w:val="28"/>
        </w:rPr>
        <w:t xml:space="preserve"> 标准序列化</w:t>
      </w:r>
      <w:r>
        <w:rPr>
          <w:b w:val="0"/>
          <w:spacing w:val="-2"/>
          <w:sz w:val="28"/>
        </w:rPr>
        <w:t>更小，更快速。</w:t>
      </w:r>
    </w:p>
    <w:p>
      <w:pPr>
        <w:pStyle w:val="4"/>
        <w:spacing w:before="8" w:line="355" w:lineRule="auto"/>
        <w:ind w:left="1010"/>
        <w:rPr>
          <w:rFonts w:ascii="Arial" w:eastAsia="Arial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1708150</wp:posOffset>
            </wp:positionH>
            <wp:positionV relativeFrom="paragraph">
              <wp:posOffset>826135</wp:posOffset>
            </wp:positionV>
            <wp:extent cx="5781040" cy="404495"/>
            <wp:effectExtent l="0" t="0" r="0" b="0"/>
            <wp:wrapTopAndBottom/>
            <wp:docPr id="27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40.jpe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750" cy="404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等线" w:eastAsia="等线"/>
          <w:color w:val="252525"/>
          <w:spacing w:val="69"/>
        </w:rPr>
        <w:t xml:space="preserve">在 </w:t>
      </w:r>
      <w:r>
        <w:rPr>
          <w:rFonts w:ascii="Arial" w:eastAsia="Arial"/>
          <w:color w:val="252525"/>
        </w:rPr>
        <w:t xml:space="preserve">spark-default.conf </w:t>
      </w:r>
      <w:r>
        <w:rPr>
          <w:rFonts w:hint="eastAsia" w:ascii="等线" w:eastAsia="等线"/>
          <w:color w:val="252525"/>
          <w:spacing w:val="-2"/>
        </w:rPr>
        <w:t xml:space="preserve">文 件 中 设 置 </w:t>
      </w:r>
      <w:r>
        <w:rPr>
          <w:rFonts w:ascii="Arial" w:eastAsia="Arial"/>
          <w:color w:val="252525"/>
        </w:rPr>
        <w:t xml:space="preserve">: </w:t>
      </w:r>
      <w:r>
        <w:rPr>
          <w:rFonts w:ascii="Arial" w:eastAsia="Arial"/>
          <w:color w:val="252525"/>
          <w:spacing w:val="-1"/>
        </w:rPr>
        <w:t>spark.serializer</w:t>
      </w:r>
      <w:r>
        <w:rPr>
          <w:rFonts w:hint="eastAsia" w:ascii="等线" w:eastAsia="等线"/>
          <w:color w:val="252525"/>
          <w:spacing w:val="-1"/>
        </w:rPr>
        <w:t>：</w:t>
      </w:r>
      <w:r>
        <w:rPr>
          <w:rFonts w:ascii="Arial" w:eastAsia="Arial"/>
          <w:color w:val="252525"/>
          <w:spacing w:val="-1"/>
        </w:rPr>
        <w:t>org.apache.spark.serializer.KryoSerializer</w:t>
      </w:r>
    </w:p>
    <w:p>
      <w:pPr>
        <w:pStyle w:val="9"/>
        <w:numPr>
          <w:ilvl w:val="0"/>
          <w:numId w:val="4"/>
        </w:numPr>
        <w:tabs>
          <w:tab w:val="left" w:pos="1010"/>
          <w:tab w:val="left" w:pos="1011"/>
        </w:tabs>
        <w:spacing w:before="224" w:after="0" w:line="240" w:lineRule="auto"/>
        <w:ind w:left="1010" w:right="0" w:hanging="480"/>
        <w:jc w:val="left"/>
        <w:rPr>
          <w:b w:val="0"/>
          <w:sz w:val="28"/>
        </w:rPr>
      </w:pPr>
      <w:r>
        <w:rPr>
          <w:b w:val="0"/>
          <w:sz w:val="28"/>
        </w:rPr>
        <w:t>Spark OOM ： java heap space ， OOM:GC overhead</w:t>
      </w:r>
      <w:r>
        <w:rPr>
          <w:b w:val="0"/>
          <w:spacing w:val="76"/>
          <w:sz w:val="28"/>
        </w:rPr>
        <w:t xml:space="preserve"> </w:t>
      </w:r>
      <w:r>
        <w:rPr>
          <w:b w:val="0"/>
          <w:sz w:val="28"/>
        </w:rPr>
        <w:t>limit</w:t>
      </w:r>
    </w:p>
    <w:p>
      <w:pPr>
        <w:spacing w:before="202"/>
        <w:ind w:left="1010" w:right="0" w:firstLine="0"/>
        <w:jc w:val="left"/>
        <w:rPr>
          <w:rFonts w:ascii="Verdana" w:eastAsia="Verdana"/>
          <w:sz w:val="24"/>
        </w:rPr>
      </w:pPr>
      <w:r>
        <w:rPr>
          <w:b w:val="0"/>
          <w:sz w:val="28"/>
        </w:rPr>
        <w:t>exceeded 解决方法：</w:t>
      </w:r>
      <w:r>
        <w:rPr>
          <w:rFonts w:hint="eastAsia" w:ascii="等线" w:eastAsia="等线"/>
          <w:sz w:val="24"/>
        </w:rPr>
        <w:t xml:space="preserve">在 </w:t>
      </w:r>
      <w:r>
        <w:rPr>
          <w:rFonts w:ascii="Verdana" w:eastAsia="Verdana"/>
          <w:sz w:val="24"/>
        </w:rPr>
        <w:t xml:space="preserve">spark-submit </w:t>
      </w:r>
      <w:r>
        <w:rPr>
          <w:rFonts w:hint="eastAsia" w:ascii="等线" w:eastAsia="等线"/>
          <w:sz w:val="24"/>
        </w:rPr>
        <w:t xml:space="preserve">中指定 </w:t>
      </w:r>
      <w:r>
        <w:rPr>
          <w:rFonts w:ascii="Verdana" w:eastAsia="Verdana"/>
          <w:sz w:val="24"/>
        </w:rPr>
        <w:t>--driver-memory</w:t>
      </w:r>
    </w:p>
    <w:p>
      <w:pPr>
        <w:spacing w:before="237"/>
        <w:ind w:left="1010" w:right="0" w:firstLine="0"/>
        <w:jc w:val="left"/>
        <w:rPr>
          <w:rFonts w:hint="eastAsia" w:ascii="等线" w:eastAsia="等线"/>
          <w:sz w:val="24"/>
        </w:rPr>
      </w:pPr>
      <w:r>
        <w:rPr>
          <w:rFonts w:ascii="Verdana" w:eastAsia="Verdana"/>
          <w:sz w:val="24"/>
        </w:rPr>
        <w:t xml:space="preserve">memSize </w:t>
      </w:r>
      <w:r>
        <w:rPr>
          <w:rFonts w:hint="eastAsia" w:ascii="等线" w:eastAsia="等线"/>
          <w:sz w:val="24"/>
        </w:rPr>
        <w:t xml:space="preserve">参数来设定 </w:t>
      </w:r>
      <w:r>
        <w:rPr>
          <w:rFonts w:ascii="Verdana" w:eastAsia="Verdana"/>
          <w:sz w:val="24"/>
        </w:rPr>
        <w:t xml:space="preserve">driver </w:t>
      </w:r>
      <w:r>
        <w:rPr>
          <w:rFonts w:hint="eastAsia" w:ascii="等线" w:eastAsia="等线"/>
          <w:sz w:val="24"/>
        </w:rPr>
        <w:t xml:space="preserve">的 </w:t>
      </w:r>
      <w:r>
        <w:rPr>
          <w:rFonts w:ascii="Verdana" w:eastAsia="Verdana"/>
          <w:sz w:val="24"/>
        </w:rPr>
        <w:t xml:space="preserve">jvm </w:t>
      </w:r>
      <w:r>
        <w:rPr>
          <w:rFonts w:hint="eastAsia" w:ascii="等线" w:eastAsia="等线"/>
          <w:sz w:val="24"/>
        </w:rPr>
        <w:t>内存大小。</w:t>
      </w:r>
    </w:p>
    <w:p>
      <w:pPr>
        <w:pStyle w:val="9"/>
        <w:numPr>
          <w:ilvl w:val="0"/>
          <w:numId w:val="4"/>
        </w:numPr>
        <w:tabs>
          <w:tab w:val="left" w:pos="1011"/>
        </w:tabs>
        <w:spacing w:before="228" w:after="0" w:line="355" w:lineRule="auto"/>
        <w:ind w:left="1010" w:right="1758" w:hanging="480"/>
        <w:jc w:val="both"/>
        <w:rPr>
          <w:b w:val="0"/>
          <w:sz w:val="28"/>
        </w:rPr>
      </w:pPr>
      <w:r>
        <w:rPr>
          <w:b w:val="0"/>
          <w:sz w:val="28"/>
        </w:rPr>
        <w:t>spark</w:t>
      </w:r>
      <w:r>
        <w:rPr>
          <w:b w:val="0"/>
          <w:spacing w:val="6"/>
          <w:sz w:val="28"/>
        </w:rPr>
        <w:t xml:space="preserve"> 通过合理设置 </w:t>
      </w:r>
      <w:r>
        <w:rPr>
          <w:b w:val="0"/>
          <w:sz w:val="28"/>
        </w:rPr>
        <w:t>spark.default.parallelism</w:t>
      </w:r>
      <w:r>
        <w:rPr>
          <w:b w:val="0"/>
          <w:spacing w:val="7"/>
          <w:sz w:val="28"/>
        </w:rPr>
        <w:t xml:space="preserve"> 参数提高执行效</w:t>
      </w:r>
      <w:r>
        <w:rPr>
          <w:b w:val="0"/>
          <w:spacing w:val="-6"/>
          <w:sz w:val="28"/>
        </w:rPr>
        <w:t xml:space="preserve">率，一般每个 </w:t>
      </w:r>
      <w:r>
        <w:rPr>
          <w:b w:val="0"/>
          <w:sz w:val="28"/>
        </w:rPr>
        <w:t>partition</w:t>
      </w:r>
      <w:r>
        <w:rPr>
          <w:b w:val="0"/>
          <w:spacing w:val="11"/>
          <w:sz w:val="28"/>
        </w:rPr>
        <w:t xml:space="preserve"> 对应一个</w:t>
      </w:r>
      <w:r>
        <w:rPr>
          <w:b w:val="0"/>
          <w:sz w:val="28"/>
        </w:rPr>
        <w:t>task</w:t>
      </w:r>
      <w:r>
        <w:rPr>
          <w:b w:val="0"/>
          <w:spacing w:val="-10"/>
          <w:sz w:val="28"/>
        </w:rPr>
        <w:t>。在我的测试过程中，如</w:t>
      </w:r>
      <w:r>
        <w:rPr>
          <w:b w:val="0"/>
          <w:spacing w:val="8"/>
          <w:sz w:val="28"/>
        </w:rPr>
        <w:t xml:space="preserve">果没有设置 </w:t>
      </w:r>
      <w:r>
        <w:rPr>
          <w:b w:val="0"/>
          <w:sz w:val="28"/>
        </w:rPr>
        <w:t>spark.default.parallelism</w:t>
      </w:r>
      <w:r>
        <w:rPr>
          <w:b w:val="0"/>
          <w:spacing w:val="6"/>
          <w:sz w:val="28"/>
        </w:rPr>
        <w:t xml:space="preserve"> 参数，</w:t>
      </w:r>
      <w:r>
        <w:rPr>
          <w:b w:val="0"/>
          <w:sz w:val="28"/>
        </w:rPr>
        <w:t>spark</w:t>
      </w:r>
      <w:r>
        <w:rPr>
          <w:b w:val="0"/>
          <w:spacing w:val="7"/>
          <w:sz w:val="28"/>
        </w:rPr>
        <w:t xml:space="preserve"> 计算出来的</w:t>
      </w:r>
    </w:p>
    <w:p>
      <w:pPr>
        <w:pStyle w:val="4"/>
        <w:spacing w:line="419" w:lineRule="exact"/>
        <w:ind w:left="1010"/>
        <w:rPr>
          <w:b w:val="0"/>
        </w:rPr>
      </w:pPr>
      <w:r>
        <w:rPr>
          <w:b w:val="0"/>
        </w:rPr>
        <w:t>partition 非常巨大，与我的cores 非常不搭。</w:t>
      </w:r>
    </w:p>
    <w:p>
      <w:pPr>
        <w:pStyle w:val="9"/>
        <w:numPr>
          <w:ilvl w:val="0"/>
          <w:numId w:val="4"/>
        </w:numPr>
        <w:tabs>
          <w:tab w:val="left" w:pos="1010"/>
          <w:tab w:val="left" w:pos="1011"/>
        </w:tabs>
        <w:spacing w:before="205" w:after="0" w:line="240" w:lineRule="auto"/>
        <w:ind w:left="1010" w:right="0" w:hanging="480"/>
        <w:jc w:val="left"/>
        <w:rPr>
          <w:b w:val="0"/>
          <w:sz w:val="28"/>
        </w:rPr>
      </w:pPr>
      <w:r>
        <w:rPr>
          <w:b w:val="0"/>
          <w:sz w:val="28"/>
        </w:rPr>
        <w:t>spark.storage.memoryFraction</w:t>
      </w:r>
      <w:r>
        <w:rPr>
          <w:b w:val="0"/>
          <w:spacing w:val="38"/>
          <w:sz w:val="28"/>
        </w:rPr>
        <w:t xml:space="preserve"> 默认值 </w:t>
      </w:r>
      <w:r>
        <w:rPr>
          <w:b w:val="0"/>
          <w:sz w:val="28"/>
        </w:rPr>
        <w:t>0.2</w:t>
      </w:r>
      <w:r>
        <w:rPr>
          <w:b w:val="0"/>
          <w:spacing w:val="22"/>
          <w:sz w:val="28"/>
        </w:rPr>
        <w:t xml:space="preserve"> ， 该参数代表了</w:t>
      </w:r>
    </w:p>
    <w:p>
      <w:pPr>
        <w:pStyle w:val="4"/>
        <w:spacing w:before="200" w:line="355" w:lineRule="auto"/>
        <w:ind w:left="1010" w:right="1633"/>
        <w:rPr>
          <w:b w:val="0"/>
        </w:rPr>
      </w:pPr>
      <w:r>
        <w:drawing>
          <wp:anchor distT="0" distB="0" distL="0" distR="0" simplePos="0" relativeHeight="268428288" behindDoc="1" locked="0" layoutInCell="1" allowOverlap="1">
            <wp:simplePos x="0" y="0"/>
            <wp:positionH relativeFrom="page">
              <wp:posOffset>2959735</wp:posOffset>
            </wp:positionH>
            <wp:positionV relativeFrom="paragraph">
              <wp:posOffset>593725</wp:posOffset>
            </wp:positionV>
            <wp:extent cx="85725" cy="120650"/>
            <wp:effectExtent l="0" t="0" r="0" b="0"/>
            <wp:wrapNone/>
            <wp:docPr id="3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41.pn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68428288" behindDoc="1" locked="0" layoutInCell="1" allowOverlap="1">
            <wp:simplePos x="0" y="0"/>
            <wp:positionH relativeFrom="page">
              <wp:posOffset>4963795</wp:posOffset>
            </wp:positionH>
            <wp:positionV relativeFrom="paragraph">
              <wp:posOffset>1782445</wp:posOffset>
            </wp:positionV>
            <wp:extent cx="85725" cy="120650"/>
            <wp:effectExtent l="0" t="0" r="0" b="0"/>
            <wp:wrapNone/>
            <wp:docPr id="3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41.pn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>Excutor</w:t>
      </w:r>
      <w:r>
        <w:rPr>
          <w:b w:val="0"/>
          <w:spacing w:val="-7"/>
        </w:rPr>
        <w:t xml:space="preserve"> 内存中，分配给 </w:t>
      </w:r>
      <w:r>
        <w:rPr>
          <w:b w:val="0"/>
        </w:rPr>
        <w:t>shuffle read task</w:t>
      </w:r>
      <w:r>
        <w:rPr>
          <w:b w:val="0"/>
          <w:spacing w:val="-2"/>
        </w:rPr>
        <w:t xml:space="preserve"> 进行聚合操作的内存</w:t>
      </w:r>
      <w:r>
        <w:rPr>
          <w:b w:val="0"/>
          <w:spacing w:val="-14"/>
        </w:rPr>
        <w:t xml:space="preserve">比例，默认是 </w:t>
      </w:r>
      <w:r>
        <w:rPr>
          <w:b w:val="0"/>
        </w:rPr>
        <w:t>20</w:t>
      </w:r>
      <w:r>
        <w:rPr>
          <w:b w:val="0"/>
          <w:spacing w:val="-10"/>
        </w:rPr>
        <w:t xml:space="preserve"> 。如果内存充足，而且很少使用持久化操作， 建议调高这个比例，给 </w:t>
      </w:r>
      <w:r>
        <w:rPr>
          <w:b w:val="0"/>
        </w:rPr>
        <w:t>shuffle read</w:t>
      </w:r>
      <w:r>
        <w:rPr>
          <w:b w:val="0"/>
          <w:spacing w:val="-2"/>
        </w:rPr>
        <w:t xml:space="preserve"> 的聚合操作更多内存，以</w:t>
      </w:r>
      <w:r>
        <w:rPr>
          <w:b w:val="0"/>
          <w:spacing w:val="2"/>
        </w:rPr>
        <w:t>避免由于内存不足导致聚合过程中频繁读写磁盘，在实践中</w:t>
      </w:r>
      <w:r>
        <w:rPr>
          <w:b w:val="0"/>
          <w:spacing w:val="-4"/>
        </w:rPr>
        <w:t xml:space="preserve">发现，合理调节该参数可以将性能提升 </w:t>
      </w:r>
      <w:r>
        <w:rPr>
          <w:b w:val="0"/>
        </w:rPr>
        <w:t>10</w:t>
      </w:r>
      <w:r>
        <w:rPr>
          <w:b w:val="0"/>
          <w:spacing w:val="14"/>
        </w:rPr>
        <w:t xml:space="preserve"> 左右。</w:t>
      </w:r>
    </w:p>
    <w:p>
      <w:pPr>
        <w:spacing w:after="0" w:line="355" w:lineRule="auto"/>
        <w:sectPr>
          <w:pgSz w:w="11910" w:h="16840"/>
          <w:pgMar w:top="1480" w:right="20" w:bottom="280" w:left="1680" w:header="880" w:footer="0" w:gutter="0"/>
        </w:sectPr>
      </w:pPr>
    </w:p>
    <w:p>
      <w:pPr>
        <w:pStyle w:val="2"/>
        <w:numPr>
          <w:ilvl w:val="0"/>
          <w:numId w:val="1"/>
        </w:numPr>
        <w:tabs>
          <w:tab w:val="left" w:pos="444"/>
        </w:tabs>
        <w:spacing w:before="15" w:after="0" w:line="240" w:lineRule="auto"/>
        <w:ind w:left="444" w:right="0" w:hanging="324"/>
        <w:jc w:val="left"/>
        <w:rPr>
          <w:b w:val="0"/>
        </w:rPr>
      </w:pPr>
      <w:bookmarkStart w:id="12" w:name="9 写了多少代码"/>
      <w:bookmarkEnd w:id="12"/>
      <w:bookmarkStart w:id="13" w:name="10 项目生产环境介绍"/>
      <w:bookmarkEnd w:id="13"/>
      <w:bookmarkStart w:id="14" w:name="10 项目生产环境介绍"/>
      <w:bookmarkEnd w:id="14"/>
      <w:r>
        <w:rPr>
          <w:b w:val="0"/>
        </w:rPr>
        <w:t>写了多少代码</w:t>
      </w:r>
    </w:p>
    <w:p>
      <w:pPr>
        <w:pStyle w:val="4"/>
        <w:spacing w:before="9"/>
        <w:rPr>
          <w:b w:val="0"/>
        </w:rPr>
      </w:pPr>
    </w:p>
    <w:p>
      <w:pPr>
        <w:pStyle w:val="4"/>
        <w:spacing w:line="355" w:lineRule="auto"/>
        <w:ind w:left="120" w:right="1834" w:firstLine="420"/>
        <w:rPr>
          <w:b w:val="0"/>
        </w:rPr>
      </w:pPr>
      <w:r>
        <w:rPr>
          <w:b w:val="0"/>
        </w:rPr>
        <w:t>每个scala 文件中代码行数大概在 50-100 行，项目一共有 40-50 多个scala 文件。</w:t>
      </w:r>
    </w:p>
    <w:p>
      <w:pPr>
        <w:pStyle w:val="2"/>
        <w:numPr>
          <w:ilvl w:val="0"/>
          <w:numId w:val="1"/>
        </w:numPr>
        <w:tabs>
          <w:tab w:val="left" w:pos="610"/>
        </w:tabs>
        <w:spacing w:before="232" w:after="0" w:line="240" w:lineRule="auto"/>
        <w:ind w:left="609" w:right="0" w:hanging="489"/>
        <w:jc w:val="left"/>
        <w:rPr>
          <w:b w:val="0"/>
        </w:rPr>
      </w:pPr>
      <w:r>
        <w:rPr>
          <w:b w:val="0"/>
        </w:rPr>
        <w:t>项目生产环境介绍</w:t>
      </w:r>
    </w:p>
    <w:p>
      <w:pPr>
        <w:pStyle w:val="4"/>
        <w:spacing w:before="9"/>
        <w:rPr>
          <w:b w:val="0"/>
        </w:rPr>
      </w:pPr>
    </w:p>
    <w:p>
      <w:pPr>
        <w:pStyle w:val="4"/>
        <w:ind w:left="120"/>
        <w:rPr>
          <w:b w:val="0"/>
        </w:rPr>
      </w:pPr>
      <w:r>
        <w:rPr>
          <w:b w:val="0"/>
        </w:rPr>
        <w:t>集群：</w:t>
      </w:r>
    </w:p>
    <w:p>
      <w:pPr>
        <w:pStyle w:val="4"/>
        <w:spacing w:before="203" w:line="355" w:lineRule="auto"/>
        <w:ind w:left="120" w:right="1957" w:firstLine="559"/>
        <w:rPr>
          <w:b w:val="0"/>
        </w:rPr>
      </w:pPr>
      <w:r>
        <w:rPr>
          <w:b w:val="0"/>
        </w:rPr>
        <w:t>一共 8 台，4 台都为 40 核，120G 内存；4 台 4 核 32G 内存。数据量：</w:t>
      </w:r>
    </w:p>
    <w:p>
      <w:pPr>
        <w:pStyle w:val="4"/>
        <w:spacing w:before="120" w:line="355" w:lineRule="auto"/>
        <w:ind w:left="120" w:right="1765" w:firstLine="420"/>
        <w:rPr>
          <w:b w:val="0"/>
        </w:rPr>
      </w:pPr>
      <w:r>
        <w:rPr>
          <w:b w:val="0"/>
        </w:rPr>
        <w:t>每天有效数据 200-300w，采用 gzip 压缩方式， 每天数据总量大概 150-250G。</w:t>
      </w:r>
    </w:p>
    <w:sectPr>
      <w:pgSz w:w="11910" w:h="16840"/>
      <w:pgMar w:top="1480" w:right="20" w:bottom="280" w:left="1680" w:header="88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09312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711835</wp:posOffset>
              </wp:positionV>
              <wp:extent cx="5274310" cy="0"/>
              <wp:effectExtent l="0" t="0" r="0" b="0"/>
              <wp:wrapNone/>
              <wp:docPr id="54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90pt;margin-top:56.05pt;height:0pt;width:415.3pt;mso-position-horizontal-relative:page;mso-position-vertical-relative:page;z-index:-7168;mso-width-relative:page;mso-height-relative:page;" filled="f" stroked="t" coordsize="21600,21600" o:gfxdata="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zv4G3WAAAADAEAAA8AAAAAAAAAAQAgAAAAIgAAAGRy&#10;cy9kb3ducmV2LnhtbFBLAQIUABQAAAAIAIdO4kAgH1ZWzgEAAI4DAAAOAAAAAAAAAAEAIAAAACUB&#10;AABkcnMvZTJvRG9jLnhtbFBLBQYAAAAABgAGAFkBAABlBQAAAAA=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09312" behindDoc="1" locked="0" layoutInCell="1" allowOverlap="1">
              <wp:simplePos x="0" y="0"/>
              <wp:positionH relativeFrom="page">
                <wp:posOffset>1131570</wp:posOffset>
              </wp:positionH>
              <wp:positionV relativeFrom="page">
                <wp:posOffset>545465</wp:posOffset>
              </wp:positionV>
              <wp:extent cx="482600" cy="144780"/>
              <wp:effectExtent l="0" t="0" r="0" b="0"/>
              <wp:wrapNone/>
              <wp:docPr id="55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600" cy="1447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8" w:lineRule="exact"/>
                            <w:ind w:left="20" w:right="0" w:firstLine="0"/>
                            <w:jc w:val="left"/>
                            <w:rPr>
                              <w:rFonts w:hint="eastAsia" w:ascii="等线" w:eastAsia="等线"/>
                              <w:sz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等线" w:eastAsia="等线"/>
                              <w:sz w:val="18"/>
                              <w:lang w:val="en-US" w:eastAsia="zh-CN"/>
                            </w:rPr>
                            <w:t>北京网络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89.1pt;margin-top:42.95pt;height:11.4pt;width:38pt;mso-position-horizontal-relative:page;mso-position-vertical-relative:page;z-index:-7168;mso-width-relative:page;mso-height-relative:page;" filled="f" stroked="f" coordsize="21600,21600" o:gfxdata="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kt1S7YAAAACgEA&#10;AA8AAAAAAAAAAQAgAAAAIgAAAGRycy9kb3ducmV2LnhtbFBLAQIUABQAAAAIAIdO4kA7iAYpqAEA&#10;AC0DAAAOAAAAAAAAAAEAIAAAACc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8" w:lineRule="exact"/>
                      <w:ind w:left="20" w:right="0" w:firstLine="0"/>
                      <w:jc w:val="left"/>
                      <w:rPr>
                        <w:rFonts w:hint="eastAsia" w:ascii="等线" w:eastAsia="等线"/>
                        <w:sz w:val="18"/>
                        <w:lang w:val="en-US" w:eastAsia="zh-CN"/>
                      </w:rPr>
                    </w:pPr>
                    <w:r>
                      <w:rPr>
                        <w:rFonts w:hint="eastAsia" w:ascii="等线" w:eastAsia="等线"/>
                        <w:sz w:val="18"/>
                        <w:lang w:val="en-US" w:eastAsia="zh-CN"/>
                      </w:rPr>
                      <w:t>北京网络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09312" behindDoc="1" locked="0" layoutInCell="1" allowOverlap="1">
              <wp:simplePos x="0" y="0"/>
              <wp:positionH relativeFrom="page">
                <wp:posOffset>5633720</wp:posOffset>
              </wp:positionH>
              <wp:positionV relativeFrom="page">
                <wp:posOffset>545465</wp:posOffset>
              </wp:positionV>
              <wp:extent cx="796925" cy="144780"/>
              <wp:effectExtent l="0" t="0" r="0" b="0"/>
              <wp:wrapNone/>
              <wp:docPr id="56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6925" cy="1447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8" w:lineRule="exact"/>
                            <w:ind w:left="20" w:right="0" w:firstLine="0"/>
                            <w:jc w:val="left"/>
                            <w:rPr>
                              <w:rFonts w:ascii="等线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"http://www.edu360.cn/"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等线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443.6pt;margin-top:42.95pt;height:11.4pt;width:62.75pt;mso-position-horizontal-relative:page;mso-position-vertical-relative:page;z-index:-7168;mso-width-relative:page;mso-height-relative:page;" filled="f" stroked="f" coordsize="21600,21600" o:gfxdata="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Po3LjYAAAACwEA&#10;AA8AAAAAAAAAAQAgAAAAIgAAAGRycy9kb3ducmV2LnhtbFBLAQIUABQAAAAIAIdO4kDGXOFYqAEA&#10;AC0DAAAOAAAAAAAAAAEAIAAAACc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8" w:lineRule="exact"/>
                      <w:ind w:left="20" w:right="0" w:firstLine="0"/>
                      <w:jc w:val="left"/>
                      <w:rPr>
                        <w:rFonts w:ascii="等线"/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HYPERLINK "http://www.edu360.cn/" \h </w:instrText>
                    </w:r>
                    <w:r>
                      <w:fldChar w:fldCharType="separate"/>
                    </w:r>
                    <w:r>
                      <w:rPr>
                        <w:rFonts w:ascii="等线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"/>
      <w:lvlJc w:val="left"/>
      <w:pPr>
        <w:ind w:left="1010" w:hanging="48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38" w:hanging="48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57" w:hanging="48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75" w:hanging="48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94" w:hanging="48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13" w:hanging="48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531" w:hanging="48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50" w:hanging="48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68" w:hanging="480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1010" w:hanging="480"/>
        <w:jc w:val="left"/>
      </w:pPr>
      <w:rPr>
        <w:rFonts w:hint="default"/>
        <w:spacing w:val="0"/>
        <w:w w:val="100"/>
        <w:highlight w:val="yellow"/>
        <w:lang w:val="en-US" w:eastAsia="en-US" w:bidi="en-US"/>
      </w:rPr>
    </w:lvl>
    <w:lvl w:ilvl="1" w:tentative="0">
      <w:start w:val="1"/>
      <w:numFmt w:val="lowerLetter"/>
      <w:lvlText w:val="%2."/>
      <w:lvlJc w:val="left"/>
      <w:pPr>
        <w:ind w:left="1328" w:hanging="360"/>
        <w:jc w:val="left"/>
      </w:pPr>
      <w:rPr>
        <w:rFonts w:hint="default" w:ascii="等线 Light" w:hAnsi="等线 Light" w:eastAsia="等线 Light" w:cs="等线 Light"/>
        <w:i/>
        <w:color w:val="4471C4"/>
        <w:spacing w:val="-94"/>
        <w:w w:val="96"/>
        <w:sz w:val="29"/>
        <w:szCs w:val="29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31" w:hanging="360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2"/>
      <w:numFmt w:val="decimal"/>
      <w:lvlText w:val="%1"/>
      <w:lvlJc w:val="left"/>
      <w:pPr>
        <w:ind w:left="444" w:hanging="324"/>
        <w:jc w:val="left"/>
      </w:pPr>
      <w:rPr>
        <w:rFonts w:hint="default" w:ascii="等线 Light" w:hAnsi="等线 Light" w:eastAsia="等线 Light" w:cs="等线 Light"/>
        <w:w w:val="99"/>
        <w:sz w:val="32"/>
        <w:szCs w:val="32"/>
        <w:lang w:val="en-US" w:eastAsia="en-US" w:bidi="en-US"/>
      </w:rPr>
    </w:lvl>
    <w:lvl w:ilvl="1" w:tentative="0">
      <w:start w:val="0"/>
      <w:numFmt w:val="bullet"/>
      <w:lvlText w:val=""/>
      <w:lvlJc w:val="left"/>
      <w:pPr>
        <w:ind w:left="1010" w:hanging="48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0" w:hanging="48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61" w:hanging="48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82" w:hanging="48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02" w:hanging="48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23" w:hanging="48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44" w:hanging="48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64" w:hanging="480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1010" w:hanging="480"/>
        <w:jc w:val="left"/>
      </w:pPr>
      <w:rPr>
        <w:rFonts w:hint="default" w:ascii="等线 Light" w:hAnsi="等线 Light" w:eastAsia="等线 Light" w:cs="等线 Light"/>
        <w:spacing w:val="0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38" w:hanging="48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57" w:hanging="48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75" w:hanging="48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94" w:hanging="48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13" w:hanging="48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531" w:hanging="48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50" w:hanging="48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368" w:hanging="48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265AD"/>
    <w:rsid w:val="11D40319"/>
    <w:rsid w:val="21E127DB"/>
    <w:rsid w:val="3E0E6766"/>
    <w:rsid w:val="486119DA"/>
    <w:rsid w:val="694333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 Light" w:hAnsi="等线 Light" w:eastAsia="等线 Light" w:cs="等线 Light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5"/>
      <w:ind w:left="444" w:hanging="324"/>
      <w:outlineLvl w:val="1"/>
    </w:pPr>
    <w:rPr>
      <w:rFonts w:ascii="等线 Light" w:hAnsi="等线 Light" w:eastAsia="等线 Light" w:cs="等线 Light"/>
      <w:sz w:val="32"/>
      <w:szCs w:val="3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19"/>
      <w:ind w:left="1328" w:hanging="339"/>
      <w:outlineLvl w:val="2"/>
    </w:pPr>
    <w:rPr>
      <w:rFonts w:ascii="等线 Light" w:hAnsi="等线 Light" w:eastAsia="等线 Light" w:cs="等线 Light"/>
      <w:i/>
      <w:sz w:val="29"/>
      <w:szCs w:val="29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等线 Light" w:hAnsi="等线 Light" w:eastAsia="等线 Light" w:cs="等线 Light"/>
      <w:sz w:val="28"/>
      <w:szCs w:val="28"/>
      <w:lang w:val="en-US" w:eastAsia="en-US" w:bidi="en-US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010" w:hanging="480"/>
    </w:pPr>
    <w:rPr>
      <w:rFonts w:ascii="等线 Light" w:hAnsi="等线 Light" w:eastAsia="等线 Light" w:cs="等线 Light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0.png"/><Relationship Id="rId43" Type="http://schemas.openxmlformats.org/officeDocument/2006/relationships/image" Target="media/image39.jpeg"/><Relationship Id="rId42" Type="http://schemas.openxmlformats.org/officeDocument/2006/relationships/image" Target="media/image38.jpeg"/><Relationship Id="rId41" Type="http://schemas.openxmlformats.org/officeDocument/2006/relationships/image" Target="media/image37.jpeg"/><Relationship Id="rId40" Type="http://schemas.openxmlformats.org/officeDocument/2006/relationships/image" Target="media/image36.jpeg"/><Relationship Id="rId4" Type="http://schemas.openxmlformats.org/officeDocument/2006/relationships/theme" Target="theme/theme1.xml"/><Relationship Id="rId39" Type="http://schemas.openxmlformats.org/officeDocument/2006/relationships/image" Target="media/image35.jpeg"/><Relationship Id="rId38" Type="http://schemas.openxmlformats.org/officeDocument/2006/relationships/image" Target="media/image34.jpeg"/><Relationship Id="rId37" Type="http://schemas.openxmlformats.org/officeDocument/2006/relationships/image" Target="media/image33.jpeg"/><Relationship Id="rId36" Type="http://schemas.openxmlformats.org/officeDocument/2006/relationships/image" Target="media/image32.jpeg"/><Relationship Id="rId35" Type="http://schemas.openxmlformats.org/officeDocument/2006/relationships/image" Target="media/image31.png"/><Relationship Id="rId34" Type="http://schemas.openxmlformats.org/officeDocument/2006/relationships/image" Target="media/image30.jpeg"/><Relationship Id="rId33" Type="http://schemas.openxmlformats.org/officeDocument/2006/relationships/image" Target="media/image29.jpeg"/><Relationship Id="rId32" Type="http://schemas.openxmlformats.org/officeDocument/2006/relationships/image" Target="media/image28.jpeg"/><Relationship Id="rId31" Type="http://schemas.openxmlformats.org/officeDocument/2006/relationships/image" Target="media/image27.png"/><Relationship Id="rId30" Type="http://schemas.openxmlformats.org/officeDocument/2006/relationships/image" Target="media/image26.jpeg"/><Relationship Id="rId3" Type="http://schemas.openxmlformats.org/officeDocument/2006/relationships/header" Target="header1.xml"/><Relationship Id="rId29" Type="http://schemas.openxmlformats.org/officeDocument/2006/relationships/image" Target="media/image25.jpeg"/><Relationship Id="rId28" Type="http://schemas.openxmlformats.org/officeDocument/2006/relationships/image" Target="media/image24.jpeg"/><Relationship Id="rId27" Type="http://schemas.openxmlformats.org/officeDocument/2006/relationships/image" Target="media/image23.png"/><Relationship Id="rId26" Type="http://schemas.openxmlformats.org/officeDocument/2006/relationships/image" Target="media/image22.jpeg"/><Relationship Id="rId25" Type="http://schemas.openxmlformats.org/officeDocument/2006/relationships/image" Target="media/image21.jpeg"/><Relationship Id="rId24" Type="http://schemas.openxmlformats.org/officeDocument/2006/relationships/image" Target="media/image20.jpeg"/><Relationship Id="rId23" Type="http://schemas.openxmlformats.org/officeDocument/2006/relationships/image" Target="media/image19.png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ScaleCrop>false</ScaleCrop>
  <LinksUpToDate>false</LinksUpToDate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2018-06-18T14:31:00Z</dcterms:created>
  <dc:creator>杨家伟</dc:creator>
  <cp:lastModifiedBy>mx</cp:lastModifiedBy>
  <dcterms:modified xsi:type="dcterms:W3CDTF">2019-03-11T08:03:17Z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2017-05-28T00:00:00Z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2018-06-18T00:00:00Z</vt:filetime>
  </property>
  <property fmtid="{D5CDD505-2E9C-101B-9397-08002B2CF9AE}" pid="5" name="KSOProductBuildVer">
    <vt:lpwstr>2052-11.1.0.8214</vt:lpwstr>
  </property>
</Properties>
</file>